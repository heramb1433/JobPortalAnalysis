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C315" w14:textId="4A40C617" w:rsidR="00F476AC" w:rsidRPr="00F476AC" w:rsidRDefault="00F476AC" w:rsidP="00F476AC">
      <w:pPr>
        <w:jc w:val="center"/>
        <w:rPr>
          <w:b/>
          <w:bCs/>
          <w:sz w:val="40"/>
          <w:szCs w:val="40"/>
          <w:u w:val="single"/>
          <w:lang w:val="en-IN"/>
        </w:rPr>
      </w:pPr>
      <w:r w:rsidRPr="00F476AC">
        <w:rPr>
          <w:b/>
          <w:bCs/>
          <w:sz w:val="40"/>
          <w:szCs w:val="40"/>
          <w:u w:val="single"/>
          <w:lang w:val="en-IN"/>
        </w:rPr>
        <w:t>INTERNSHIP REPORT</w:t>
      </w:r>
    </w:p>
    <w:p w14:paraId="35B3A937" w14:textId="77777777" w:rsidR="00F476AC" w:rsidRDefault="00F476AC" w:rsidP="00CB567D">
      <w:pPr>
        <w:rPr>
          <w:b/>
          <w:bCs/>
          <w:sz w:val="28"/>
          <w:szCs w:val="28"/>
          <w:lang w:val="en-IN"/>
        </w:rPr>
      </w:pPr>
    </w:p>
    <w:p w14:paraId="74E11AD1" w14:textId="42970185" w:rsidR="00F476AC" w:rsidRPr="00F476AC" w:rsidRDefault="00F476AC" w:rsidP="00F476AC">
      <w:pPr>
        <w:jc w:val="center"/>
        <w:rPr>
          <w:b/>
          <w:bCs/>
          <w:sz w:val="32"/>
          <w:szCs w:val="32"/>
          <w:lang w:val="en-IN"/>
        </w:rPr>
      </w:pPr>
      <w:r w:rsidRPr="00F476AC">
        <w:rPr>
          <w:b/>
          <w:bCs/>
          <w:sz w:val="32"/>
          <w:szCs w:val="32"/>
          <w:lang w:val="en-IN"/>
        </w:rPr>
        <w:t>DATA ANALYST TASK</w:t>
      </w:r>
    </w:p>
    <w:p w14:paraId="66FF71E9" w14:textId="77777777" w:rsidR="00F476AC" w:rsidRDefault="00F476AC" w:rsidP="00CB567D">
      <w:pPr>
        <w:rPr>
          <w:b/>
          <w:bCs/>
          <w:sz w:val="28"/>
          <w:szCs w:val="28"/>
          <w:lang w:val="en-IN"/>
        </w:rPr>
      </w:pPr>
    </w:p>
    <w:p w14:paraId="5B231EF4" w14:textId="523BF220" w:rsidR="00F476AC" w:rsidRDefault="00F476AC" w:rsidP="00F476AC">
      <w:pPr>
        <w:jc w:val="center"/>
        <w:rPr>
          <w:b/>
          <w:bCs/>
          <w:sz w:val="28"/>
          <w:szCs w:val="28"/>
          <w:lang w:val="en-IN"/>
        </w:rPr>
      </w:pPr>
      <w:r>
        <w:rPr>
          <w:noProof/>
        </w:rPr>
        <w:drawing>
          <wp:inline distT="0" distB="0" distL="0" distR="0" wp14:anchorId="60C4A1E5" wp14:editId="7283BA16">
            <wp:extent cx="3366770" cy="3298190"/>
            <wp:effectExtent l="0" t="0" r="5080" b="0"/>
            <wp:docPr id="300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3352" name="Picture 1"/>
                    <pic:cNvPicPr>
                      <a:picLocks noChangeAspect="1"/>
                    </pic:cNvPicPr>
                  </pic:nvPicPr>
                  <pic:blipFill>
                    <a:blip r:embed="rId6"/>
                    <a:stretch>
                      <a:fillRect/>
                    </a:stretch>
                  </pic:blipFill>
                  <pic:spPr>
                    <a:xfrm>
                      <a:off x="0" y="0"/>
                      <a:ext cx="3366770" cy="3298190"/>
                    </a:xfrm>
                    <a:prstGeom prst="rect">
                      <a:avLst/>
                    </a:prstGeom>
                  </pic:spPr>
                </pic:pic>
              </a:graphicData>
            </a:graphic>
          </wp:inline>
        </w:drawing>
      </w:r>
    </w:p>
    <w:p w14:paraId="54ADDB96" w14:textId="77777777" w:rsidR="00F476AC" w:rsidRDefault="00F476AC" w:rsidP="00F476AC">
      <w:pPr>
        <w:rPr>
          <w:b/>
          <w:bCs/>
          <w:sz w:val="28"/>
          <w:szCs w:val="28"/>
          <w:lang w:val="en-IN"/>
        </w:rPr>
      </w:pPr>
    </w:p>
    <w:p w14:paraId="60C101E9" w14:textId="5718EEE1" w:rsidR="00F476AC" w:rsidRDefault="00F476AC" w:rsidP="00F476AC">
      <w:pPr>
        <w:rPr>
          <w:sz w:val="28"/>
          <w:szCs w:val="28"/>
          <w:lang w:val="en-IN"/>
        </w:rPr>
      </w:pPr>
      <w:r>
        <w:rPr>
          <w:sz w:val="28"/>
          <w:szCs w:val="28"/>
          <w:lang w:val="en-IN"/>
        </w:rPr>
        <w:t xml:space="preserve">Prepared by: Heramb Khachane </w:t>
      </w:r>
    </w:p>
    <w:p w14:paraId="42271B91" w14:textId="413CBB82" w:rsidR="00F476AC" w:rsidRDefault="00F476AC" w:rsidP="00F476AC">
      <w:pPr>
        <w:rPr>
          <w:sz w:val="28"/>
          <w:szCs w:val="28"/>
          <w:lang w:val="en-IN"/>
        </w:rPr>
      </w:pPr>
      <w:r>
        <w:rPr>
          <w:sz w:val="28"/>
          <w:szCs w:val="28"/>
          <w:lang w:val="en-IN"/>
        </w:rPr>
        <w:t xml:space="preserve">Email: </w:t>
      </w:r>
      <w:hyperlink r:id="rId7" w:history="1">
        <w:r w:rsidRPr="00182753">
          <w:rPr>
            <w:rStyle w:val="Hyperlink"/>
            <w:sz w:val="28"/>
            <w:szCs w:val="28"/>
            <w:lang w:val="en-IN"/>
          </w:rPr>
          <w:t>kheramb2@gmail.com</w:t>
        </w:r>
      </w:hyperlink>
    </w:p>
    <w:p w14:paraId="5F4D6009" w14:textId="366A2518" w:rsidR="00F476AC" w:rsidRDefault="00F476AC" w:rsidP="00F476AC">
      <w:pPr>
        <w:rPr>
          <w:sz w:val="28"/>
          <w:szCs w:val="28"/>
          <w:lang w:val="en-IN"/>
        </w:rPr>
      </w:pPr>
      <w:r>
        <w:rPr>
          <w:sz w:val="28"/>
          <w:szCs w:val="28"/>
          <w:lang w:val="en-IN"/>
        </w:rPr>
        <w:t>Contact: 9834532930</w:t>
      </w:r>
    </w:p>
    <w:p w14:paraId="31D4D89E" w14:textId="77777777" w:rsidR="00F476AC" w:rsidRPr="00F476AC" w:rsidRDefault="00F476AC" w:rsidP="00F476AC">
      <w:pPr>
        <w:rPr>
          <w:sz w:val="28"/>
          <w:szCs w:val="28"/>
          <w:lang w:val="en-IN"/>
        </w:rPr>
      </w:pPr>
      <w:r w:rsidRPr="00F476AC">
        <w:rPr>
          <w:sz w:val="28"/>
          <w:szCs w:val="28"/>
        </w:rPr>
        <w:t>NETLIFY URL</w:t>
      </w:r>
      <w:r>
        <w:rPr>
          <w:sz w:val="28"/>
          <w:szCs w:val="28"/>
        </w:rPr>
        <w:t xml:space="preserve">: </w:t>
      </w:r>
      <w:r w:rsidRPr="00F476AC">
        <w:t xml:space="preserve"> </w:t>
      </w:r>
      <w:r w:rsidRPr="00F476AC">
        <w:rPr>
          <w:sz w:val="28"/>
          <w:szCs w:val="28"/>
        </w:rPr>
        <w:t>https://jobportalnullclasshsk.netlify.app/</w:t>
      </w:r>
    </w:p>
    <w:p w14:paraId="73B093B5" w14:textId="4D86EE27" w:rsidR="00F476AC" w:rsidRPr="00F476AC" w:rsidRDefault="00F476AC" w:rsidP="00F476AC">
      <w:pPr>
        <w:jc w:val="center"/>
        <w:rPr>
          <w:sz w:val="28"/>
          <w:szCs w:val="28"/>
          <w:lang w:val="en-IN"/>
        </w:rPr>
      </w:pPr>
    </w:p>
    <w:p w14:paraId="3078C57E" w14:textId="77777777" w:rsidR="00F476AC" w:rsidRDefault="00F476AC" w:rsidP="00CB567D">
      <w:pPr>
        <w:rPr>
          <w:b/>
          <w:bCs/>
          <w:sz w:val="28"/>
          <w:szCs w:val="28"/>
          <w:lang w:val="en-IN"/>
        </w:rPr>
      </w:pPr>
    </w:p>
    <w:p w14:paraId="114CF397" w14:textId="77777777" w:rsidR="00F476AC" w:rsidRDefault="00F476AC" w:rsidP="00CB567D">
      <w:pPr>
        <w:rPr>
          <w:b/>
          <w:bCs/>
          <w:sz w:val="28"/>
          <w:szCs w:val="28"/>
          <w:lang w:val="en-IN"/>
        </w:rPr>
      </w:pPr>
    </w:p>
    <w:p w14:paraId="68EDC9E4" w14:textId="77777777" w:rsidR="00F476AC" w:rsidRDefault="00F476AC" w:rsidP="00CB567D">
      <w:pPr>
        <w:rPr>
          <w:b/>
          <w:bCs/>
          <w:sz w:val="28"/>
          <w:szCs w:val="28"/>
          <w:lang w:val="en-IN"/>
        </w:rPr>
      </w:pPr>
    </w:p>
    <w:p w14:paraId="60B64B14" w14:textId="77777777" w:rsidR="00F476AC" w:rsidRDefault="00F476AC" w:rsidP="00CB567D">
      <w:pPr>
        <w:rPr>
          <w:b/>
          <w:bCs/>
          <w:sz w:val="28"/>
          <w:szCs w:val="28"/>
          <w:lang w:val="en-IN"/>
        </w:rPr>
      </w:pPr>
    </w:p>
    <w:p w14:paraId="032D3D56" w14:textId="056722FF" w:rsidR="00CB567D" w:rsidRPr="00CB567D" w:rsidRDefault="00CB567D" w:rsidP="00CB567D">
      <w:pPr>
        <w:rPr>
          <w:b/>
          <w:bCs/>
          <w:sz w:val="28"/>
          <w:szCs w:val="28"/>
          <w:lang w:val="en-IN"/>
        </w:rPr>
      </w:pPr>
      <w:r w:rsidRPr="00CB567D">
        <w:rPr>
          <w:b/>
          <w:bCs/>
          <w:sz w:val="28"/>
          <w:szCs w:val="28"/>
          <w:lang w:val="en-IN"/>
        </w:rPr>
        <w:t>1. Introduction</w:t>
      </w:r>
    </w:p>
    <w:p w14:paraId="3A130229" w14:textId="3CC8ECB2" w:rsidR="00CB567D" w:rsidRPr="00CB567D" w:rsidRDefault="00CB567D" w:rsidP="00CB567D">
      <w:pPr>
        <w:rPr>
          <w:lang w:val="en-IN"/>
        </w:rPr>
      </w:pPr>
      <w:r w:rsidRPr="00CB567D">
        <w:rPr>
          <w:lang w:val="en-IN"/>
        </w:rPr>
        <w:t xml:space="preserve">The Real-Time Job Analytics Portal attempts to provide dynamic insights into hiring trends by displaying job posts using filters such as job title, firm size, credentials, work type, and geographical distribution. Unlike static job boards, this technology uses real-time data processing and interactive dashboards to enable job seekers and recruiters make informed decisions. </w:t>
      </w:r>
      <w:r w:rsidRPr="00CB567D">
        <w:rPr>
          <w:lang w:val="en-IN"/>
        </w:rPr>
        <w:br/>
        <w:t>Key features include geolocation mapping, time-sensitive visibility, and extensive filtering based on gender preference, experience, pay, and job portal parameters. Using Tableau, the site improves employment transparency, decreases uncertainty, and provides useful insights into market dynamics.</w:t>
      </w:r>
    </w:p>
    <w:p w14:paraId="2F288523" w14:textId="2F4BDB45" w:rsidR="000727B1" w:rsidRPr="00CB567D" w:rsidRDefault="00000000" w:rsidP="001B7525">
      <w:pPr>
        <w:rPr>
          <w:b/>
          <w:bCs/>
          <w:sz w:val="28"/>
          <w:szCs w:val="28"/>
        </w:rPr>
      </w:pPr>
      <w:r w:rsidRPr="00CB567D">
        <w:rPr>
          <w:b/>
          <w:bCs/>
          <w:sz w:val="28"/>
          <w:szCs w:val="28"/>
        </w:rPr>
        <w:t>2. Background</w:t>
      </w:r>
    </w:p>
    <w:p w14:paraId="39054E5F" w14:textId="77777777" w:rsidR="00CB567D" w:rsidRDefault="00CB567D" w:rsidP="00CB567D">
      <w:pPr>
        <w:rPr>
          <w:lang w:val="en-IN"/>
        </w:rPr>
      </w:pPr>
      <w:r w:rsidRPr="00CB567D">
        <w:rPr>
          <w:lang w:val="en-IN"/>
        </w:rPr>
        <w:t xml:space="preserve">Technological improvements, fluctuating industrial demands, and economic volatility all contribute to an ever-changing work market. Traditional job sites frequently display static postings without analytical information that may assist visitors comprehend wider employment patterns. The Real-Time Job Analytics Portal bridges this gap by offering dynamic dashboards that show hiring trends based on job positions, qualifications, firm size, geographic preferences, and salary standards. </w:t>
      </w:r>
    </w:p>
    <w:p w14:paraId="34135467" w14:textId="7C613A44" w:rsidR="00CB567D" w:rsidRDefault="00CB567D" w:rsidP="00CB567D">
      <w:pPr>
        <w:rPr>
          <w:lang w:val="en-IN"/>
        </w:rPr>
      </w:pPr>
      <w:r w:rsidRPr="00CB567D">
        <w:rPr>
          <w:lang w:val="en-IN"/>
        </w:rPr>
        <w:t xml:space="preserve">Using tools such as Tableau, real-time data processing, and interactive geospatial mapping, the platform allows recruiters, job seekers, and researchers to make informed judgments. Advanced filtering approaches, such as time-sensitive visibility conditions and preference-based job recommendations, let the site better </w:t>
      </w:r>
      <w:proofErr w:type="spellStart"/>
      <w:r w:rsidRPr="00CB567D">
        <w:rPr>
          <w:lang w:val="en-IN"/>
        </w:rPr>
        <w:t>analyze</w:t>
      </w:r>
      <w:proofErr w:type="spellEnd"/>
      <w:r w:rsidRPr="00CB567D">
        <w:rPr>
          <w:lang w:val="en-IN"/>
        </w:rPr>
        <w:t xml:space="preserve"> employment patterns.</w:t>
      </w:r>
    </w:p>
    <w:p w14:paraId="6B1824E3" w14:textId="02D803B8" w:rsidR="00CB567D" w:rsidRPr="00CB567D" w:rsidRDefault="00CB567D" w:rsidP="00CB567D">
      <w:pPr>
        <w:rPr>
          <w:lang w:val="en-IN"/>
        </w:rPr>
      </w:pPr>
      <w:r w:rsidRPr="00CB567D">
        <w:rPr>
          <w:lang w:val="en-IN"/>
        </w:rPr>
        <w:t>This project combines big data approaches, visual analytics, and real-time processing to turn job ads into actionable information, allowing users to navigate the ever-changing employment market with ease and confidence.</w:t>
      </w:r>
    </w:p>
    <w:p w14:paraId="3400BFE4" w14:textId="77777777" w:rsidR="00CB567D" w:rsidRPr="00CB567D" w:rsidRDefault="00CB567D" w:rsidP="00CB567D">
      <w:pPr>
        <w:rPr>
          <w:b/>
          <w:bCs/>
          <w:sz w:val="28"/>
          <w:szCs w:val="28"/>
          <w:lang w:val="en-IN"/>
        </w:rPr>
      </w:pPr>
    </w:p>
    <w:p w14:paraId="4C07011A" w14:textId="5FDF48EE" w:rsidR="000727B1" w:rsidRDefault="00000000" w:rsidP="001B7525">
      <w:pPr>
        <w:rPr>
          <w:b/>
          <w:bCs/>
          <w:sz w:val="28"/>
          <w:szCs w:val="28"/>
        </w:rPr>
      </w:pPr>
      <w:r w:rsidRPr="00CB567D">
        <w:rPr>
          <w:b/>
          <w:bCs/>
          <w:sz w:val="28"/>
          <w:szCs w:val="28"/>
        </w:rPr>
        <w:t>3. Learning Objectives</w:t>
      </w:r>
    </w:p>
    <w:p w14:paraId="273617CA" w14:textId="6B21AC3D" w:rsidR="00CB567D" w:rsidRDefault="00CB567D" w:rsidP="00CB567D">
      <w:pPr>
        <w:rPr>
          <w:lang w:val="en-IN"/>
        </w:rPr>
      </w:pPr>
      <w:r w:rsidRPr="00CB567D">
        <w:rPr>
          <w:lang w:val="en-IN"/>
        </w:rPr>
        <w:t xml:space="preserve">This initiative intends to provide learners with the necessary data analytics and visualization abilities to </w:t>
      </w:r>
      <w:proofErr w:type="spellStart"/>
      <w:r w:rsidRPr="00CB567D">
        <w:rPr>
          <w:lang w:val="en-IN"/>
        </w:rPr>
        <w:t>analyze</w:t>
      </w:r>
      <w:proofErr w:type="spellEnd"/>
      <w:r w:rsidRPr="00CB567D">
        <w:rPr>
          <w:lang w:val="en-IN"/>
        </w:rPr>
        <w:t xml:space="preserve"> employment market trends in real time. </w:t>
      </w:r>
    </w:p>
    <w:p w14:paraId="268D09B9" w14:textId="77777777" w:rsidR="00CB567D" w:rsidRDefault="00CB567D" w:rsidP="00CB567D">
      <w:pPr>
        <w:pStyle w:val="ListParagraph"/>
        <w:numPr>
          <w:ilvl w:val="0"/>
          <w:numId w:val="17"/>
        </w:numPr>
        <w:rPr>
          <w:lang w:val="en-IN"/>
        </w:rPr>
      </w:pPr>
      <w:r w:rsidRPr="00CB567D">
        <w:rPr>
          <w:lang w:val="en-IN"/>
        </w:rPr>
        <w:t>Working on the Real-Time Job Analytics Portal enables learners to develop data preparation strategies for reliable insights.</w:t>
      </w:r>
    </w:p>
    <w:p w14:paraId="0E52F2A2" w14:textId="77777777" w:rsidR="00B540EF" w:rsidRDefault="00CB567D" w:rsidP="00B540EF">
      <w:pPr>
        <w:pStyle w:val="ListParagraph"/>
        <w:numPr>
          <w:ilvl w:val="0"/>
          <w:numId w:val="17"/>
        </w:numPr>
        <w:rPr>
          <w:lang w:val="en-IN"/>
        </w:rPr>
      </w:pPr>
      <w:r w:rsidRPr="00CB567D">
        <w:rPr>
          <w:lang w:val="en-IN"/>
        </w:rPr>
        <w:t>Improve Tableau skills: Create interactive dashboards with dynamic filtering and geospatial mapping.</w:t>
      </w:r>
    </w:p>
    <w:p w14:paraId="0B8308D5" w14:textId="56290FCD" w:rsidR="00B540EF" w:rsidRPr="00B540EF" w:rsidRDefault="00B540EF" w:rsidP="00B540EF">
      <w:pPr>
        <w:pStyle w:val="ListParagraph"/>
        <w:numPr>
          <w:ilvl w:val="0"/>
          <w:numId w:val="17"/>
        </w:numPr>
        <w:rPr>
          <w:lang w:val="en-IN"/>
        </w:rPr>
      </w:pPr>
      <w:r w:rsidRPr="00B540EF">
        <w:rPr>
          <w:lang w:val="en-IN"/>
        </w:rPr>
        <w:t xml:space="preserve"> </w:t>
      </w:r>
      <w:r w:rsidRPr="00CB567D">
        <w:rPr>
          <w:lang w:val="en-IN"/>
        </w:rPr>
        <w:t>Use geospatial analytics using latitude and longitude data to gain location-based job insights</w:t>
      </w:r>
      <w:r>
        <w:rPr>
          <w:lang w:val="en-IN"/>
        </w:rPr>
        <w:t>.</w:t>
      </w:r>
    </w:p>
    <w:p w14:paraId="1716BAB6" w14:textId="77777777" w:rsidR="00CB567D" w:rsidRDefault="00CB567D" w:rsidP="00CB567D">
      <w:pPr>
        <w:pStyle w:val="ListParagraph"/>
        <w:numPr>
          <w:ilvl w:val="0"/>
          <w:numId w:val="17"/>
        </w:numPr>
        <w:rPr>
          <w:lang w:val="en-IN"/>
        </w:rPr>
      </w:pPr>
      <w:r w:rsidRPr="00CB567D">
        <w:rPr>
          <w:lang w:val="en-IN"/>
        </w:rPr>
        <w:t xml:space="preserve"> Use time-sensitive visualization to conditionally render graphs based on certain time windows.</w:t>
      </w:r>
    </w:p>
    <w:p w14:paraId="08820125" w14:textId="77777777" w:rsidR="00CB567D" w:rsidRDefault="00CB567D" w:rsidP="00CB567D">
      <w:pPr>
        <w:pStyle w:val="ListParagraph"/>
        <w:numPr>
          <w:ilvl w:val="0"/>
          <w:numId w:val="17"/>
        </w:numPr>
        <w:rPr>
          <w:lang w:val="en-IN"/>
        </w:rPr>
      </w:pPr>
      <w:r w:rsidRPr="00CB567D">
        <w:rPr>
          <w:lang w:val="en-IN"/>
        </w:rPr>
        <w:t xml:space="preserve"> </w:t>
      </w:r>
      <w:proofErr w:type="spellStart"/>
      <w:r w:rsidRPr="00CB567D">
        <w:rPr>
          <w:lang w:val="en-IN"/>
        </w:rPr>
        <w:t>Analyze</w:t>
      </w:r>
      <w:proofErr w:type="spellEnd"/>
      <w:r w:rsidRPr="00CB567D">
        <w:rPr>
          <w:lang w:val="en-IN"/>
        </w:rPr>
        <w:t xml:space="preserve"> hiring patterns by industry, job role, and country. </w:t>
      </w:r>
    </w:p>
    <w:p w14:paraId="392E34DA" w14:textId="77777777" w:rsidR="00CB567D" w:rsidRDefault="00CB567D" w:rsidP="00CB567D">
      <w:pPr>
        <w:pStyle w:val="ListParagraph"/>
        <w:numPr>
          <w:ilvl w:val="0"/>
          <w:numId w:val="17"/>
        </w:numPr>
        <w:rPr>
          <w:lang w:val="en-IN"/>
        </w:rPr>
      </w:pPr>
      <w:r w:rsidRPr="00CB567D">
        <w:rPr>
          <w:lang w:val="en-IN"/>
        </w:rPr>
        <w:t>Improve database administration by using structured datasets for ETL workflows.</w:t>
      </w:r>
    </w:p>
    <w:p w14:paraId="6BBB2E41" w14:textId="4C321A77" w:rsidR="00CB567D" w:rsidRDefault="00CB567D" w:rsidP="00CB567D">
      <w:pPr>
        <w:pStyle w:val="ListParagraph"/>
        <w:numPr>
          <w:ilvl w:val="0"/>
          <w:numId w:val="17"/>
        </w:numPr>
        <w:rPr>
          <w:lang w:val="en-IN"/>
        </w:rPr>
      </w:pPr>
      <w:r w:rsidRPr="00CB567D">
        <w:rPr>
          <w:lang w:val="en-IN"/>
        </w:rPr>
        <w:t>Improve problem-solving and analytical skills by translating complex employment statistics into valuable business insights.</w:t>
      </w:r>
    </w:p>
    <w:p w14:paraId="626C4220" w14:textId="3B840147" w:rsidR="00B540EF" w:rsidRPr="00B540EF" w:rsidRDefault="00B540EF" w:rsidP="00B540EF">
      <w:pPr>
        <w:rPr>
          <w:lang w:val="en-IN"/>
        </w:rPr>
      </w:pPr>
      <w:r w:rsidRPr="00B540EF">
        <w:rPr>
          <w:lang w:val="en-IN"/>
        </w:rPr>
        <w:t xml:space="preserve">These objectives </w:t>
      </w:r>
      <w:proofErr w:type="gramStart"/>
      <w:r w:rsidRPr="00B540EF">
        <w:rPr>
          <w:lang w:val="en-IN"/>
        </w:rPr>
        <w:t>give</w:t>
      </w:r>
      <w:r>
        <w:rPr>
          <w:lang w:val="en-IN"/>
        </w:rPr>
        <w:t>s</w:t>
      </w:r>
      <w:proofErr w:type="gramEnd"/>
      <w:r w:rsidRPr="00B540EF">
        <w:rPr>
          <w:lang w:val="en-IN"/>
        </w:rPr>
        <w:t xml:space="preserve"> hands-on experience with real-world business analytics, allowing them to build strong technical abilities while working with complex job market data. Interns might acquire significant insights into strategic recruiting decisions by evaluating recruitment trends and </w:t>
      </w:r>
      <w:proofErr w:type="spellStart"/>
      <w:r w:rsidRPr="00B540EF">
        <w:rPr>
          <w:lang w:val="en-IN"/>
        </w:rPr>
        <w:t>labor</w:t>
      </w:r>
      <w:proofErr w:type="spellEnd"/>
      <w:r w:rsidRPr="00B540EF">
        <w:rPr>
          <w:lang w:val="en-IN"/>
        </w:rPr>
        <w:t xml:space="preserve"> patterns. This hands-on experience connects academic learning with industry requirements, allowing learners to effectively contribute to workforce planning, recruiting analysis, and data-driven decision-making in professional settings.</w:t>
      </w:r>
    </w:p>
    <w:p w14:paraId="76B04363" w14:textId="77777777" w:rsidR="00B540EF" w:rsidRPr="00CB567D" w:rsidRDefault="00B540EF" w:rsidP="00B540EF">
      <w:pPr>
        <w:pStyle w:val="ListParagraph"/>
        <w:rPr>
          <w:lang w:val="en-IN"/>
        </w:rPr>
      </w:pPr>
    </w:p>
    <w:p w14:paraId="1B27E696" w14:textId="77777777" w:rsidR="00CB567D" w:rsidRPr="00CB567D" w:rsidRDefault="00CB567D" w:rsidP="001B7525">
      <w:pPr>
        <w:rPr>
          <w:b/>
          <w:bCs/>
          <w:sz w:val="28"/>
          <w:szCs w:val="28"/>
        </w:rPr>
      </w:pPr>
    </w:p>
    <w:p w14:paraId="6947372D" w14:textId="77777777" w:rsidR="000727B1" w:rsidRPr="00075243" w:rsidRDefault="00000000" w:rsidP="00075243">
      <w:pPr>
        <w:rPr>
          <w:b/>
          <w:bCs/>
          <w:sz w:val="28"/>
          <w:szCs w:val="28"/>
        </w:rPr>
      </w:pPr>
      <w:r w:rsidRPr="00075243">
        <w:rPr>
          <w:b/>
          <w:bCs/>
          <w:sz w:val="28"/>
          <w:szCs w:val="28"/>
        </w:rPr>
        <w:t>4. Activities and Tasks</w:t>
      </w:r>
    </w:p>
    <w:p w14:paraId="70656493" w14:textId="77777777" w:rsidR="00075243" w:rsidRPr="00075243" w:rsidRDefault="00075243">
      <w:pPr>
        <w:rPr>
          <w:b/>
          <w:bCs/>
        </w:rPr>
      </w:pPr>
      <w:r w:rsidRPr="00075243">
        <w:rPr>
          <w:b/>
          <w:bCs/>
        </w:rPr>
        <w:t>Tasks:</w:t>
      </w:r>
    </w:p>
    <w:p w14:paraId="6C1C9C8D" w14:textId="2A7F4ACD" w:rsidR="000727B1" w:rsidRDefault="00000000">
      <w:r>
        <w:t>1. Role, Job Title vs Job Posting Date Chart: Displayed chart for job roles and titles posted between '30-11-2021' to '30-03-2022' with conditional work types based on gender preference.</w:t>
      </w:r>
    </w:p>
    <w:p w14:paraId="20AEB9F2" w14:textId="77777777" w:rsidR="000727B1" w:rsidRDefault="00000000">
      <w:r>
        <w:t>2. Country vs Job Title and Role Chart: Visualized the relationship between countries, job titles, and roles.</w:t>
      </w:r>
    </w:p>
    <w:p w14:paraId="6A2041F8" w14:textId="77777777" w:rsidR="000727B1" w:rsidRDefault="00000000">
      <w:r>
        <w:t>3. Preference vs Work Type Chart: Created a time-sensitive (3PM–5PM IST) chart for 'Intern' work type.</w:t>
      </w:r>
    </w:p>
    <w:p w14:paraId="728FA4C0" w14:textId="77777777" w:rsidR="000727B1" w:rsidRDefault="00000000">
      <w:r>
        <w:t xml:space="preserve">4. Advanced Qualification-Based Chart: Developed a time-restricted chart (3PM–6PM IST) for </w:t>
      </w:r>
      <w:proofErr w:type="spellStart"/>
      <w:proofErr w:type="gramStart"/>
      <w:r>
        <w:t>B.Tech</w:t>
      </w:r>
      <w:proofErr w:type="spellEnd"/>
      <w:proofErr w:type="gramEnd"/>
      <w:r>
        <w:t xml:space="preserve">, </w:t>
      </w:r>
      <w:proofErr w:type="spellStart"/>
      <w:proofErr w:type="gramStart"/>
      <w:r>
        <w:t>M.Tech</w:t>
      </w:r>
      <w:proofErr w:type="spellEnd"/>
      <w:proofErr w:type="gramEnd"/>
      <w:r>
        <w:t>, or PhD holders in African countries.</w:t>
      </w:r>
    </w:p>
    <w:p w14:paraId="0BB05BE7" w14:textId="77777777" w:rsidR="000727B1" w:rsidRDefault="00000000">
      <w:r>
        <w:t>5. Top 10 Companies for Data Engineer/Data Scientist: Generated a chart restricted to 3PM–5PM IST, excluding Asian countries, filtered by qualifications and preferences.</w:t>
      </w:r>
    </w:p>
    <w:p w14:paraId="07C27407" w14:textId="77777777" w:rsidR="000727B1" w:rsidRDefault="00000000">
      <w:r>
        <w:t>6. Company Size vs Company Name Chart: Built a chart for company size &lt;50,000, mechanical engineer roles, and salary &gt;$50k.</w:t>
      </w:r>
    </w:p>
    <w:p w14:paraId="49E9F27B" w14:textId="77777777" w:rsidR="000727B1" w:rsidRDefault="00000000">
      <w:r>
        <w:t>7. India vs Germany Job Insights: Designed a colored chart filtered by job title, salary, qualification, and experience.</w:t>
      </w:r>
    </w:p>
    <w:p w14:paraId="5E4912A5" w14:textId="0196056A" w:rsidR="00075243" w:rsidRDefault="00075243">
      <w:pPr>
        <w:rPr>
          <w:b/>
          <w:bCs/>
        </w:rPr>
      </w:pPr>
      <w:r w:rsidRPr="00075243">
        <w:rPr>
          <w:b/>
          <w:bCs/>
        </w:rPr>
        <w:t>Activities:</w:t>
      </w:r>
    </w:p>
    <w:p w14:paraId="59BC0484" w14:textId="77777777" w:rsidR="00075243" w:rsidRDefault="00075243" w:rsidP="00075243">
      <w:pPr>
        <w:pStyle w:val="ListParagraph"/>
        <w:numPr>
          <w:ilvl w:val="0"/>
          <w:numId w:val="18"/>
        </w:numPr>
        <w:rPr>
          <w:lang w:val="en-IN"/>
        </w:rPr>
      </w:pPr>
      <w:r w:rsidRPr="00075243">
        <w:rPr>
          <w:lang w:val="en-IN"/>
        </w:rPr>
        <w:t xml:space="preserve">Data Collection and Cleaning: Collecting job market data, removing inconsistencies, and standardizing analysis formats. </w:t>
      </w:r>
    </w:p>
    <w:p w14:paraId="317AABEA" w14:textId="77777777" w:rsidR="00075243" w:rsidRDefault="00075243" w:rsidP="00075243">
      <w:pPr>
        <w:pStyle w:val="ListParagraph"/>
        <w:numPr>
          <w:ilvl w:val="0"/>
          <w:numId w:val="18"/>
        </w:numPr>
        <w:rPr>
          <w:lang w:val="en-IN"/>
        </w:rPr>
      </w:pPr>
      <w:r w:rsidRPr="00075243">
        <w:rPr>
          <w:lang w:val="en-IN"/>
        </w:rPr>
        <w:t>Developed interactive Tableau dashboards with dynamic filters based on job role, company size, and preferences.</w:t>
      </w:r>
    </w:p>
    <w:p w14:paraId="4508665B" w14:textId="77777777" w:rsidR="00075243" w:rsidRDefault="00075243" w:rsidP="00075243">
      <w:pPr>
        <w:pStyle w:val="ListParagraph"/>
        <w:numPr>
          <w:ilvl w:val="0"/>
          <w:numId w:val="18"/>
        </w:numPr>
        <w:rPr>
          <w:lang w:val="en-IN"/>
        </w:rPr>
      </w:pPr>
      <w:r w:rsidRPr="00075243">
        <w:rPr>
          <w:lang w:val="en-IN"/>
        </w:rPr>
        <w:t xml:space="preserve">Geospatial Visualization involves mapping job locations using latitude and longitude data and integrating interactive maps. </w:t>
      </w:r>
    </w:p>
    <w:p w14:paraId="66F9F006" w14:textId="77777777" w:rsidR="00075243" w:rsidRDefault="00075243" w:rsidP="00075243">
      <w:pPr>
        <w:pStyle w:val="ListParagraph"/>
        <w:numPr>
          <w:ilvl w:val="0"/>
          <w:numId w:val="18"/>
        </w:numPr>
        <w:rPr>
          <w:lang w:val="en-IN"/>
        </w:rPr>
      </w:pPr>
      <w:r w:rsidRPr="00075243">
        <w:rPr>
          <w:lang w:val="en-IN"/>
        </w:rPr>
        <w:t xml:space="preserve">Time-Based Filtering allows for focused analysis by only displaying specific graphs between 3 PM and 6 PM IST. </w:t>
      </w:r>
    </w:p>
    <w:p w14:paraId="26DBE1D2" w14:textId="77777777" w:rsidR="00075243" w:rsidRDefault="00075243" w:rsidP="00075243">
      <w:pPr>
        <w:pStyle w:val="ListParagraph"/>
        <w:numPr>
          <w:ilvl w:val="0"/>
          <w:numId w:val="18"/>
        </w:numPr>
        <w:rPr>
          <w:lang w:val="en-IN"/>
        </w:rPr>
      </w:pPr>
      <w:r w:rsidRPr="00075243">
        <w:rPr>
          <w:lang w:val="en-IN"/>
        </w:rPr>
        <w:t xml:space="preserve">Advanced Analytics and Insights - Tracking hiring trends by qualifications, salary ranges, industry preferences, and job type. </w:t>
      </w:r>
    </w:p>
    <w:p w14:paraId="528D2A7A" w14:textId="77777777" w:rsidR="00075243" w:rsidRDefault="00075243" w:rsidP="00075243">
      <w:pPr>
        <w:pStyle w:val="ListParagraph"/>
        <w:numPr>
          <w:ilvl w:val="0"/>
          <w:numId w:val="18"/>
        </w:numPr>
        <w:rPr>
          <w:lang w:val="en-IN"/>
        </w:rPr>
      </w:pPr>
      <w:r w:rsidRPr="00075243">
        <w:rPr>
          <w:lang w:val="en-IN"/>
        </w:rPr>
        <w:t xml:space="preserve">Validation and testing ensure accurate, responsive, and real-time updates for dashboard components. </w:t>
      </w:r>
    </w:p>
    <w:p w14:paraId="3CE69A6C" w14:textId="1A0BD23D" w:rsidR="00075243" w:rsidRPr="00075243" w:rsidRDefault="00075243" w:rsidP="00075243">
      <w:pPr>
        <w:pStyle w:val="ListParagraph"/>
        <w:numPr>
          <w:ilvl w:val="0"/>
          <w:numId w:val="18"/>
        </w:numPr>
        <w:rPr>
          <w:lang w:val="en-IN"/>
        </w:rPr>
      </w:pPr>
      <w:r w:rsidRPr="00075243">
        <w:rPr>
          <w:lang w:val="en-IN"/>
        </w:rPr>
        <w:t>Compilation of Final Report: Document internship results, methodology, and insights.</w:t>
      </w:r>
    </w:p>
    <w:p w14:paraId="73D9E066" w14:textId="1558CD0F" w:rsidR="00075243" w:rsidRPr="00075243" w:rsidRDefault="00075243"/>
    <w:p w14:paraId="37572CDD" w14:textId="77777777" w:rsidR="00075243" w:rsidRDefault="00075243"/>
    <w:p w14:paraId="2F082C88" w14:textId="77777777" w:rsidR="000727B1" w:rsidRPr="00B9285E" w:rsidRDefault="00000000" w:rsidP="00B9285E">
      <w:pPr>
        <w:rPr>
          <w:b/>
          <w:bCs/>
          <w:sz w:val="28"/>
          <w:szCs w:val="28"/>
        </w:rPr>
      </w:pPr>
      <w:r w:rsidRPr="00B9285E">
        <w:rPr>
          <w:b/>
          <w:bCs/>
          <w:sz w:val="28"/>
          <w:szCs w:val="28"/>
        </w:rPr>
        <w:t>5. Skills and Competencies</w:t>
      </w:r>
    </w:p>
    <w:p w14:paraId="20D5590E" w14:textId="77777777" w:rsidR="00075243" w:rsidRDefault="00075243" w:rsidP="00075243">
      <w:pPr>
        <w:rPr>
          <w:lang w:val="en-IN"/>
        </w:rPr>
      </w:pPr>
      <w:r w:rsidRPr="00075243">
        <w:rPr>
          <w:b/>
          <w:bCs/>
          <w:lang w:val="en-IN"/>
        </w:rPr>
        <w:t>Technical Skills:</w:t>
      </w:r>
    </w:p>
    <w:p w14:paraId="7F8744C2" w14:textId="77777777" w:rsidR="00075243" w:rsidRDefault="00075243" w:rsidP="00075243">
      <w:pPr>
        <w:pStyle w:val="ListParagraph"/>
        <w:numPr>
          <w:ilvl w:val="0"/>
          <w:numId w:val="19"/>
        </w:numPr>
        <w:rPr>
          <w:lang w:val="en-IN"/>
        </w:rPr>
      </w:pPr>
      <w:r w:rsidRPr="00075243">
        <w:rPr>
          <w:lang w:val="en-IN"/>
        </w:rPr>
        <w:t>Data cleaning with Excel and Tableau Prep</w:t>
      </w:r>
      <w:r>
        <w:rPr>
          <w:lang w:val="en-IN"/>
        </w:rPr>
        <w:t>.</w:t>
      </w:r>
    </w:p>
    <w:p w14:paraId="64794165" w14:textId="77777777" w:rsidR="00075243" w:rsidRDefault="00075243" w:rsidP="00075243">
      <w:pPr>
        <w:pStyle w:val="ListParagraph"/>
        <w:numPr>
          <w:ilvl w:val="0"/>
          <w:numId w:val="19"/>
        </w:numPr>
        <w:rPr>
          <w:lang w:val="en-IN"/>
        </w:rPr>
      </w:pPr>
      <w:r w:rsidRPr="00075243">
        <w:rPr>
          <w:lang w:val="en-IN"/>
        </w:rPr>
        <w:t>Create advanced Tableau dashboards with multi-field filters.</w:t>
      </w:r>
    </w:p>
    <w:p w14:paraId="253051FD" w14:textId="77777777" w:rsidR="00075243" w:rsidRDefault="00075243" w:rsidP="00075243">
      <w:pPr>
        <w:pStyle w:val="ListParagraph"/>
        <w:numPr>
          <w:ilvl w:val="0"/>
          <w:numId w:val="19"/>
        </w:numPr>
        <w:rPr>
          <w:lang w:val="en-IN"/>
        </w:rPr>
      </w:pPr>
      <w:r w:rsidRPr="00075243">
        <w:rPr>
          <w:lang w:val="en-IN"/>
        </w:rPr>
        <w:t>Using conditional logic and calculated fields</w:t>
      </w:r>
    </w:p>
    <w:p w14:paraId="5AF5C1E0" w14:textId="77777777" w:rsidR="00075243" w:rsidRDefault="00075243" w:rsidP="00075243">
      <w:pPr>
        <w:pStyle w:val="ListParagraph"/>
        <w:numPr>
          <w:ilvl w:val="0"/>
          <w:numId w:val="19"/>
        </w:numPr>
        <w:rPr>
          <w:lang w:val="en-IN"/>
        </w:rPr>
      </w:pPr>
      <w:r w:rsidRPr="00075243">
        <w:rPr>
          <w:lang w:val="en-IN"/>
        </w:rPr>
        <w:t>Time-based visualizations with time zone support</w:t>
      </w:r>
    </w:p>
    <w:p w14:paraId="23731262" w14:textId="77777777" w:rsidR="00D91236" w:rsidRDefault="00075243" w:rsidP="00075243">
      <w:pPr>
        <w:pStyle w:val="ListParagraph"/>
        <w:numPr>
          <w:ilvl w:val="0"/>
          <w:numId w:val="19"/>
        </w:numPr>
        <w:rPr>
          <w:lang w:val="en-IN"/>
        </w:rPr>
      </w:pPr>
      <w:r w:rsidRPr="00075243">
        <w:rPr>
          <w:lang w:val="en-IN"/>
        </w:rPr>
        <w:t>Geospatial mapping with latitude and longitude.</w:t>
      </w:r>
    </w:p>
    <w:p w14:paraId="18D014A3" w14:textId="77777777" w:rsidR="00D91236" w:rsidRDefault="00075243" w:rsidP="00D91236">
      <w:pPr>
        <w:rPr>
          <w:lang w:val="en-IN"/>
        </w:rPr>
      </w:pPr>
      <w:r w:rsidRPr="00D91236">
        <w:rPr>
          <w:b/>
          <w:bCs/>
          <w:lang w:val="en-IN"/>
        </w:rPr>
        <w:t>Analytical Skills:</w:t>
      </w:r>
    </w:p>
    <w:p w14:paraId="38D11994" w14:textId="77777777" w:rsidR="00D91236" w:rsidRDefault="00075243" w:rsidP="00D91236">
      <w:pPr>
        <w:pStyle w:val="ListParagraph"/>
        <w:numPr>
          <w:ilvl w:val="0"/>
          <w:numId w:val="20"/>
        </w:numPr>
        <w:rPr>
          <w:lang w:val="en-IN"/>
        </w:rPr>
      </w:pPr>
      <w:r w:rsidRPr="00D91236">
        <w:rPr>
          <w:lang w:val="en-IN"/>
        </w:rPr>
        <w:t xml:space="preserve">Interpreting trends and user </w:t>
      </w:r>
      <w:proofErr w:type="spellStart"/>
      <w:r w:rsidRPr="00D91236">
        <w:rPr>
          <w:lang w:val="en-IN"/>
        </w:rPr>
        <w:t>behavior</w:t>
      </w:r>
      <w:proofErr w:type="spellEnd"/>
      <w:r w:rsidRPr="00D91236">
        <w:rPr>
          <w:lang w:val="en-IN"/>
        </w:rPr>
        <w:t xml:space="preserve"> through charts</w:t>
      </w:r>
      <w:r w:rsidR="00D91236" w:rsidRPr="00D91236">
        <w:rPr>
          <w:lang w:val="en-IN"/>
        </w:rPr>
        <w:t>.</w:t>
      </w:r>
    </w:p>
    <w:p w14:paraId="5D7C8DEC" w14:textId="77777777" w:rsidR="00D91236" w:rsidRDefault="00075243" w:rsidP="00D91236">
      <w:pPr>
        <w:pStyle w:val="ListParagraph"/>
        <w:numPr>
          <w:ilvl w:val="0"/>
          <w:numId w:val="20"/>
        </w:numPr>
        <w:rPr>
          <w:lang w:val="en-IN"/>
        </w:rPr>
      </w:pPr>
      <w:r w:rsidRPr="00D91236">
        <w:rPr>
          <w:lang w:val="en-IN"/>
        </w:rPr>
        <w:t>Building dashboards that are aligned with business logic.</w:t>
      </w:r>
    </w:p>
    <w:p w14:paraId="05D9B238" w14:textId="77777777" w:rsidR="00D91236" w:rsidRDefault="00075243" w:rsidP="00D91236">
      <w:pPr>
        <w:pStyle w:val="ListParagraph"/>
        <w:numPr>
          <w:ilvl w:val="0"/>
          <w:numId w:val="20"/>
        </w:numPr>
        <w:rPr>
          <w:lang w:val="en-IN"/>
        </w:rPr>
      </w:pPr>
      <w:r w:rsidRPr="00D91236">
        <w:rPr>
          <w:lang w:val="en-IN"/>
        </w:rPr>
        <w:t>Designing queries to meet complex filtering requirements</w:t>
      </w:r>
    </w:p>
    <w:p w14:paraId="7601E596" w14:textId="77777777" w:rsidR="00D91236" w:rsidRDefault="00075243" w:rsidP="00D91236">
      <w:pPr>
        <w:rPr>
          <w:lang w:val="en-IN"/>
        </w:rPr>
      </w:pPr>
      <w:r w:rsidRPr="00D91236">
        <w:rPr>
          <w:b/>
          <w:bCs/>
          <w:lang w:val="en-IN"/>
        </w:rPr>
        <w:t>Soft skills:</w:t>
      </w:r>
    </w:p>
    <w:p w14:paraId="63E49A99" w14:textId="77777777" w:rsidR="00D91236" w:rsidRDefault="00075243" w:rsidP="00D91236">
      <w:pPr>
        <w:pStyle w:val="ListParagraph"/>
        <w:numPr>
          <w:ilvl w:val="0"/>
          <w:numId w:val="21"/>
        </w:numPr>
        <w:rPr>
          <w:lang w:val="en-IN"/>
        </w:rPr>
      </w:pPr>
      <w:r w:rsidRPr="00D91236">
        <w:rPr>
          <w:lang w:val="en-IN"/>
        </w:rPr>
        <w:t>Task scheduling and deadline management</w:t>
      </w:r>
      <w:r w:rsidR="00D91236" w:rsidRPr="00D91236">
        <w:rPr>
          <w:lang w:val="en-IN"/>
        </w:rPr>
        <w:t>.</w:t>
      </w:r>
    </w:p>
    <w:p w14:paraId="008461A5" w14:textId="77777777" w:rsidR="00D91236" w:rsidRDefault="00075243" w:rsidP="00D91236">
      <w:pPr>
        <w:pStyle w:val="ListParagraph"/>
        <w:numPr>
          <w:ilvl w:val="0"/>
          <w:numId w:val="21"/>
        </w:numPr>
        <w:rPr>
          <w:lang w:val="en-IN"/>
        </w:rPr>
      </w:pPr>
      <w:r w:rsidRPr="00D91236">
        <w:rPr>
          <w:lang w:val="en-IN"/>
        </w:rPr>
        <w:t>Communication using written documentation and visuals.</w:t>
      </w:r>
    </w:p>
    <w:p w14:paraId="70AFAD10" w14:textId="235149AE" w:rsidR="00075243" w:rsidRDefault="00075243" w:rsidP="00D91236">
      <w:pPr>
        <w:pStyle w:val="ListParagraph"/>
        <w:numPr>
          <w:ilvl w:val="0"/>
          <w:numId w:val="21"/>
        </w:numPr>
        <w:rPr>
          <w:lang w:val="en-IN"/>
        </w:rPr>
      </w:pPr>
      <w:r w:rsidRPr="00D91236">
        <w:rPr>
          <w:lang w:val="en-IN"/>
        </w:rPr>
        <w:t>Adaptability in addressing dashboard logic issues.</w:t>
      </w:r>
    </w:p>
    <w:p w14:paraId="4754299F" w14:textId="77777777" w:rsidR="00D91236" w:rsidRPr="00D91236" w:rsidRDefault="00D91236" w:rsidP="00D91236">
      <w:pPr>
        <w:pStyle w:val="ListParagraph"/>
        <w:rPr>
          <w:lang w:val="en-IN"/>
        </w:rPr>
      </w:pPr>
    </w:p>
    <w:p w14:paraId="6CCF14C6" w14:textId="4BA36F4B" w:rsidR="001B7525" w:rsidRDefault="001B7525" w:rsidP="00075243">
      <w:pPr>
        <w:rPr>
          <w:lang w:val="en-IN"/>
        </w:rPr>
      </w:pPr>
    </w:p>
    <w:p w14:paraId="00DCE3E7" w14:textId="77777777" w:rsidR="00B9285E" w:rsidRPr="00075243" w:rsidRDefault="00B9285E" w:rsidP="00075243">
      <w:pPr>
        <w:rPr>
          <w:lang w:val="en-IN"/>
        </w:rPr>
      </w:pPr>
    </w:p>
    <w:p w14:paraId="1A61CAE0" w14:textId="77777777" w:rsidR="000727B1" w:rsidRPr="00B9285E" w:rsidRDefault="00000000" w:rsidP="00B9285E">
      <w:pPr>
        <w:rPr>
          <w:b/>
          <w:bCs/>
          <w:sz w:val="28"/>
          <w:szCs w:val="28"/>
        </w:rPr>
      </w:pPr>
      <w:r w:rsidRPr="00B9285E">
        <w:rPr>
          <w:b/>
          <w:bCs/>
          <w:sz w:val="28"/>
          <w:szCs w:val="28"/>
        </w:rPr>
        <w:t>6. Feedback and Evidence</w:t>
      </w:r>
    </w:p>
    <w:p w14:paraId="4A6C14C8" w14:textId="77777777" w:rsidR="00D91236" w:rsidRDefault="00D91236" w:rsidP="00D91236">
      <w:pPr>
        <w:rPr>
          <w:lang w:val="en-IN"/>
        </w:rPr>
      </w:pPr>
    </w:p>
    <w:p w14:paraId="2DEFDDE9" w14:textId="6620FF65" w:rsidR="00D91236" w:rsidRPr="00D91236" w:rsidRDefault="00D91236" w:rsidP="00D91236">
      <w:pPr>
        <w:rPr>
          <w:b/>
          <w:bCs/>
          <w:lang w:val="en-IN"/>
        </w:rPr>
      </w:pPr>
      <w:r w:rsidRPr="00D91236">
        <w:rPr>
          <w:b/>
          <w:bCs/>
          <w:lang w:val="en-IN"/>
        </w:rPr>
        <w:t>Key feedback:</w:t>
      </w:r>
    </w:p>
    <w:p w14:paraId="0F31A0AC" w14:textId="77777777" w:rsidR="00D91236" w:rsidRPr="00D91236" w:rsidRDefault="00D91236" w:rsidP="00D91236">
      <w:pPr>
        <w:pStyle w:val="ListParagraph"/>
        <w:numPr>
          <w:ilvl w:val="0"/>
          <w:numId w:val="25"/>
        </w:numPr>
        <w:rPr>
          <w:lang w:val="en-IN"/>
        </w:rPr>
      </w:pPr>
      <w:r w:rsidRPr="00D91236">
        <w:rPr>
          <w:lang w:val="en-IN"/>
        </w:rPr>
        <w:t xml:space="preserve">Strong dashboard design with multi-layered filtering and real-time analytics. </w:t>
      </w:r>
    </w:p>
    <w:p w14:paraId="5064D54D" w14:textId="77777777" w:rsidR="00D91236" w:rsidRPr="00D91236" w:rsidRDefault="00D91236" w:rsidP="00D91236">
      <w:pPr>
        <w:pStyle w:val="ListParagraph"/>
        <w:numPr>
          <w:ilvl w:val="0"/>
          <w:numId w:val="25"/>
        </w:numPr>
        <w:rPr>
          <w:lang w:val="en-IN"/>
        </w:rPr>
      </w:pPr>
      <w:r w:rsidRPr="00D91236">
        <w:rPr>
          <w:lang w:val="en-IN"/>
        </w:rPr>
        <w:t xml:space="preserve">Users can use geospatial integration to find exact job locations by clicking latitude/longitude coordinates. </w:t>
      </w:r>
    </w:p>
    <w:p w14:paraId="6DF3976A" w14:textId="77777777" w:rsidR="00D91236" w:rsidRPr="00D91236" w:rsidRDefault="00D91236" w:rsidP="00D91236">
      <w:pPr>
        <w:pStyle w:val="ListParagraph"/>
        <w:numPr>
          <w:ilvl w:val="0"/>
          <w:numId w:val="25"/>
        </w:numPr>
        <w:rPr>
          <w:lang w:val="en-IN"/>
        </w:rPr>
      </w:pPr>
      <w:r w:rsidRPr="00D91236">
        <w:rPr>
          <w:lang w:val="en-IN"/>
        </w:rPr>
        <w:t xml:space="preserve">Time-based filtering limits visibility to 3 PM to 6 PM IST, improving relevance. </w:t>
      </w:r>
    </w:p>
    <w:p w14:paraId="2AAD832E" w14:textId="77777777" w:rsidR="00D91236" w:rsidRPr="00D91236" w:rsidRDefault="00D91236" w:rsidP="00D91236">
      <w:pPr>
        <w:pStyle w:val="ListParagraph"/>
        <w:numPr>
          <w:ilvl w:val="0"/>
          <w:numId w:val="25"/>
        </w:numPr>
        <w:rPr>
          <w:lang w:val="en-IN"/>
        </w:rPr>
      </w:pPr>
      <w:r w:rsidRPr="00D91236">
        <w:rPr>
          <w:lang w:val="en-IN"/>
        </w:rPr>
        <w:t>Implemented advanced Tableau features, including interactive elements, industry trends, and dynamic data analysis.</w:t>
      </w:r>
    </w:p>
    <w:p w14:paraId="2A2D8DA8" w14:textId="469058DA" w:rsidR="00D91236" w:rsidRPr="00D91236" w:rsidRDefault="00D91236" w:rsidP="00D91236">
      <w:pPr>
        <w:rPr>
          <w:lang w:val="en-IN"/>
        </w:rPr>
      </w:pPr>
      <w:r w:rsidRPr="00D91236">
        <w:rPr>
          <w:b/>
          <w:bCs/>
          <w:lang w:val="en-IN"/>
        </w:rPr>
        <w:t xml:space="preserve"> Supporting evidence:</w:t>
      </w:r>
      <w:r w:rsidRPr="00D91236">
        <w:rPr>
          <w:lang w:val="en-IN"/>
        </w:rPr>
        <w:t xml:space="preserve">  </w:t>
      </w:r>
    </w:p>
    <w:p w14:paraId="4EBF1EB2" w14:textId="21590FDD" w:rsidR="00D91236" w:rsidRPr="00D91236" w:rsidRDefault="00D91236" w:rsidP="00D91236">
      <w:pPr>
        <w:pStyle w:val="ListParagraph"/>
        <w:numPr>
          <w:ilvl w:val="0"/>
          <w:numId w:val="24"/>
        </w:numPr>
        <w:rPr>
          <w:lang w:val="en-IN"/>
        </w:rPr>
      </w:pPr>
      <w:r w:rsidRPr="00D91236">
        <w:rPr>
          <w:lang w:val="en-IN"/>
        </w:rPr>
        <w:t>Dashboard snapshots show job trends and hiring patterns.</w:t>
      </w:r>
    </w:p>
    <w:p w14:paraId="6985B1C7" w14:textId="77777777" w:rsidR="00D91236" w:rsidRPr="00D91236" w:rsidRDefault="00D91236" w:rsidP="00D91236">
      <w:pPr>
        <w:pStyle w:val="ListParagraph"/>
        <w:numPr>
          <w:ilvl w:val="0"/>
          <w:numId w:val="24"/>
        </w:numPr>
        <w:rPr>
          <w:lang w:val="en-IN"/>
        </w:rPr>
      </w:pPr>
      <w:r w:rsidRPr="00D91236">
        <w:rPr>
          <w:lang w:val="en-IN"/>
        </w:rPr>
        <w:t xml:space="preserve">Validation tests to ensure accurate filtering and dynamic updates. </w:t>
      </w:r>
    </w:p>
    <w:p w14:paraId="09F0A9D3" w14:textId="28CD5D6C" w:rsidR="00D91236" w:rsidRPr="00D91236" w:rsidRDefault="00D91236" w:rsidP="00D91236">
      <w:pPr>
        <w:pStyle w:val="ListParagraph"/>
        <w:numPr>
          <w:ilvl w:val="0"/>
          <w:numId w:val="24"/>
        </w:numPr>
        <w:rPr>
          <w:lang w:val="en-IN"/>
        </w:rPr>
      </w:pPr>
      <w:r w:rsidRPr="00D91236">
        <w:rPr>
          <w:lang w:val="en-IN"/>
        </w:rPr>
        <w:t>Approved internships and mentors promote skill development and project success.</w:t>
      </w:r>
    </w:p>
    <w:p w14:paraId="34B0AA13" w14:textId="70AFB3E7" w:rsidR="000727B1" w:rsidRDefault="000727B1"/>
    <w:p w14:paraId="787970CE" w14:textId="77777777" w:rsidR="000727B1" w:rsidRPr="00B9285E" w:rsidRDefault="00000000" w:rsidP="00B9285E">
      <w:pPr>
        <w:rPr>
          <w:b/>
          <w:bCs/>
          <w:sz w:val="28"/>
          <w:szCs w:val="28"/>
        </w:rPr>
      </w:pPr>
      <w:r w:rsidRPr="00B9285E">
        <w:rPr>
          <w:b/>
          <w:bCs/>
          <w:sz w:val="28"/>
          <w:szCs w:val="28"/>
        </w:rPr>
        <w:t>7. Challenges and Solutions</w:t>
      </w:r>
    </w:p>
    <w:p w14:paraId="14D93A87" w14:textId="77777777" w:rsidR="00E36AE2" w:rsidRPr="00E36AE2" w:rsidRDefault="00E36AE2" w:rsidP="00E36AE2">
      <w:pPr>
        <w:pStyle w:val="ListParagraph"/>
        <w:numPr>
          <w:ilvl w:val="0"/>
          <w:numId w:val="26"/>
        </w:numPr>
        <w:spacing w:after="0" w:line="240" w:lineRule="auto"/>
        <w:rPr>
          <w:rFonts w:asciiTheme="majorHAnsi" w:eastAsia="Times New Roman" w:hAnsiTheme="majorHAnsi" w:cstheme="majorHAnsi"/>
          <w:sz w:val="24"/>
          <w:szCs w:val="24"/>
          <w:lang w:val="en-IN" w:eastAsia="en-IN" w:bidi="hi-IN"/>
        </w:rPr>
      </w:pPr>
      <w:r w:rsidRPr="00E36AE2">
        <w:rPr>
          <w:rFonts w:asciiTheme="majorHAnsi" w:hAnsiTheme="majorHAnsi" w:cstheme="majorHAnsi"/>
          <w:lang w:val="en-IN"/>
        </w:rPr>
        <w:t>Complex Filter Combinations:   Solved using calculated fields and parameters.</w:t>
      </w:r>
    </w:p>
    <w:p w14:paraId="5AD79044" w14:textId="77777777" w:rsidR="00E36AE2" w:rsidRPr="00E36AE2" w:rsidRDefault="00E36AE2" w:rsidP="00E36AE2">
      <w:pPr>
        <w:pStyle w:val="ListParagraph"/>
        <w:numPr>
          <w:ilvl w:val="0"/>
          <w:numId w:val="26"/>
        </w:numPr>
        <w:spacing w:after="0" w:line="240" w:lineRule="auto"/>
        <w:rPr>
          <w:rFonts w:asciiTheme="majorHAnsi" w:eastAsia="Times New Roman" w:hAnsiTheme="majorHAnsi" w:cstheme="majorHAnsi"/>
          <w:sz w:val="24"/>
          <w:szCs w:val="24"/>
          <w:lang w:val="en-IN" w:eastAsia="en-IN" w:bidi="hi-IN"/>
        </w:rPr>
      </w:pPr>
      <w:r w:rsidRPr="00E36AE2">
        <w:rPr>
          <w:rFonts w:asciiTheme="majorHAnsi" w:eastAsia="Times New Roman" w:hAnsiTheme="majorHAnsi" w:cstheme="majorHAnsi"/>
          <w:sz w:val="24"/>
          <w:szCs w:val="24"/>
          <w:lang w:val="en-IN" w:eastAsia="en-IN" w:bidi="hi-IN"/>
        </w:rPr>
        <w:t>Time-Based Graph Visibility: System time was used to create calculated fields.</w:t>
      </w:r>
    </w:p>
    <w:p w14:paraId="13458325" w14:textId="5DCE9FDC" w:rsidR="00E36AE2" w:rsidRPr="00E36AE2" w:rsidRDefault="00E36AE2" w:rsidP="00E36AE2">
      <w:pPr>
        <w:pStyle w:val="ListParagraph"/>
        <w:numPr>
          <w:ilvl w:val="0"/>
          <w:numId w:val="26"/>
        </w:numPr>
        <w:spacing w:after="0" w:line="240" w:lineRule="auto"/>
        <w:rPr>
          <w:rFonts w:ascii="Times New Roman" w:eastAsia="Times New Roman" w:hAnsi="Times New Roman" w:cs="Times New Roman"/>
          <w:sz w:val="24"/>
          <w:szCs w:val="24"/>
          <w:lang w:val="en-IN" w:eastAsia="en-IN" w:bidi="hi-IN"/>
        </w:rPr>
      </w:pPr>
      <w:r w:rsidRPr="00E36AE2">
        <w:rPr>
          <w:rFonts w:asciiTheme="majorHAnsi" w:eastAsia="Times New Roman" w:hAnsiTheme="majorHAnsi" w:cstheme="majorHAnsi"/>
          <w:sz w:val="24"/>
          <w:szCs w:val="24"/>
          <w:lang w:val="en-IN" w:eastAsia="en-IN" w:bidi="hi-IN"/>
        </w:rPr>
        <w:t>Geospatial Integration: Latitude and longitude action filters were used.</w:t>
      </w:r>
    </w:p>
    <w:p w14:paraId="7AB6D178" w14:textId="77777777" w:rsidR="00E36AE2" w:rsidRPr="00B9285E" w:rsidRDefault="00000000" w:rsidP="00B9285E">
      <w:pPr>
        <w:rPr>
          <w:b/>
          <w:bCs/>
          <w:sz w:val="28"/>
          <w:szCs w:val="28"/>
        </w:rPr>
      </w:pPr>
      <w:r w:rsidRPr="00B9285E">
        <w:rPr>
          <w:b/>
          <w:bCs/>
          <w:sz w:val="28"/>
          <w:szCs w:val="28"/>
        </w:rPr>
        <w:t>8. Outcomes and Impact</w:t>
      </w:r>
    </w:p>
    <w:p w14:paraId="1FB30D63" w14:textId="6F083BA7" w:rsidR="00E36AE2" w:rsidRDefault="00E36AE2" w:rsidP="00E36AE2">
      <w:pPr>
        <w:rPr>
          <w:b/>
          <w:bCs/>
        </w:rPr>
      </w:pPr>
      <w:r w:rsidRPr="00E36AE2">
        <w:rPr>
          <w:b/>
          <w:bCs/>
        </w:rPr>
        <w:t xml:space="preserve">    Key Outcomes:</w:t>
      </w:r>
    </w:p>
    <w:p w14:paraId="7640FA31" w14:textId="77777777" w:rsidR="00E36AE2" w:rsidRDefault="00E36AE2" w:rsidP="00E36AE2">
      <w:pPr>
        <w:pStyle w:val="ListParagraph"/>
        <w:numPr>
          <w:ilvl w:val="0"/>
          <w:numId w:val="27"/>
        </w:numPr>
        <w:rPr>
          <w:lang w:val="en-IN"/>
        </w:rPr>
      </w:pPr>
      <w:r w:rsidRPr="00E36AE2">
        <w:rPr>
          <w:lang w:val="en-IN"/>
        </w:rPr>
        <w:t>One of the main results was the creation of interactive Tableau dashboards with sophisticated filtering.</w:t>
      </w:r>
    </w:p>
    <w:p w14:paraId="4CF2074D" w14:textId="77777777" w:rsidR="00E36AE2" w:rsidRDefault="00E36AE2" w:rsidP="00E36AE2">
      <w:pPr>
        <w:pStyle w:val="ListParagraph"/>
        <w:numPr>
          <w:ilvl w:val="0"/>
          <w:numId w:val="27"/>
        </w:numPr>
        <w:rPr>
          <w:lang w:val="en-IN"/>
        </w:rPr>
      </w:pPr>
      <w:r w:rsidRPr="00E36AE2">
        <w:rPr>
          <w:lang w:val="en-IN"/>
        </w:rPr>
        <w:t xml:space="preserve">Time-based visibility was introduced (3 PM to 6 PM IST). </w:t>
      </w:r>
    </w:p>
    <w:p w14:paraId="72B1EC7D" w14:textId="35CB225D" w:rsidR="00E36AE2" w:rsidRDefault="00E36AE2" w:rsidP="00E36AE2">
      <w:pPr>
        <w:pStyle w:val="ListParagraph"/>
        <w:numPr>
          <w:ilvl w:val="0"/>
          <w:numId w:val="27"/>
        </w:numPr>
        <w:rPr>
          <w:lang w:val="en-IN"/>
        </w:rPr>
      </w:pPr>
      <w:r w:rsidRPr="00E36AE2">
        <w:rPr>
          <w:lang w:val="en-IN"/>
        </w:rPr>
        <w:t xml:space="preserve"> Better decision-making thanks to up-to-date job market information.</w:t>
      </w:r>
    </w:p>
    <w:p w14:paraId="64A74AD4" w14:textId="4AB7A057" w:rsidR="00E36AE2" w:rsidRPr="00E36AE2" w:rsidRDefault="00E36AE2" w:rsidP="00E36AE2">
      <w:pPr>
        <w:rPr>
          <w:b/>
          <w:bCs/>
          <w:lang w:val="en-IN"/>
        </w:rPr>
      </w:pPr>
      <w:r>
        <w:rPr>
          <w:lang w:val="en-IN"/>
        </w:rPr>
        <w:t xml:space="preserve">    </w:t>
      </w:r>
      <w:r w:rsidRPr="00E36AE2">
        <w:rPr>
          <w:b/>
          <w:bCs/>
          <w:lang w:val="en-IN"/>
        </w:rPr>
        <w:t>Impact:</w:t>
      </w:r>
    </w:p>
    <w:p w14:paraId="0E60E935" w14:textId="77777777" w:rsidR="00E36AE2" w:rsidRDefault="00E36AE2" w:rsidP="00E36AE2">
      <w:pPr>
        <w:pStyle w:val="ListParagraph"/>
        <w:numPr>
          <w:ilvl w:val="0"/>
          <w:numId w:val="28"/>
        </w:numPr>
        <w:rPr>
          <w:lang w:val="en-IN"/>
        </w:rPr>
      </w:pPr>
      <w:r w:rsidRPr="00E36AE2">
        <w:rPr>
          <w:lang w:val="en-IN"/>
        </w:rPr>
        <w:t>Data-driven recruitment: Assists recruiters and job seekers in making well-informed decisions.</w:t>
      </w:r>
    </w:p>
    <w:p w14:paraId="7F378445" w14:textId="77777777" w:rsidR="00E36AE2" w:rsidRDefault="00E36AE2" w:rsidP="00E36AE2">
      <w:pPr>
        <w:pStyle w:val="ListParagraph"/>
        <w:numPr>
          <w:ilvl w:val="0"/>
          <w:numId w:val="28"/>
        </w:numPr>
        <w:rPr>
          <w:lang w:val="en-IN"/>
        </w:rPr>
      </w:pPr>
      <w:r w:rsidRPr="00E36AE2">
        <w:rPr>
          <w:lang w:val="en-IN"/>
        </w:rPr>
        <w:t>User-friendly and scalable: Job analytics have been simplified for wider accessibility.</w:t>
      </w:r>
    </w:p>
    <w:p w14:paraId="20D9ED63" w14:textId="32BFB2B4" w:rsidR="00E36AE2" w:rsidRPr="00E36AE2" w:rsidRDefault="00E36AE2" w:rsidP="00E36AE2">
      <w:pPr>
        <w:pStyle w:val="ListParagraph"/>
        <w:numPr>
          <w:ilvl w:val="0"/>
          <w:numId w:val="28"/>
        </w:numPr>
        <w:rPr>
          <w:lang w:val="en-IN"/>
        </w:rPr>
      </w:pPr>
      <w:r w:rsidRPr="00E36AE2">
        <w:rPr>
          <w:lang w:val="en-IN"/>
        </w:rPr>
        <w:t>Professional development: Improved analytical and data visualization abilities for career progression.</w:t>
      </w:r>
    </w:p>
    <w:p w14:paraId="66925D70" w14:textId="77777777" w:rsidR="00E36AE2" w:rsidRPr="00E36AE2" w:rsidRDefault="00E36AE2" w:rsidP="00E36AE2">
      <w:pPr>
        <w:rPr>
          <w:lang w:val="en-IN"/>
        </w:rPr>
      </w:pPr>
    </w:p>
    <w:p w14:paraId="3F8BD028" w14:textId="77777777" w:rsidR="00E36AE2" w:rsidRPr="00E36AE2" w:rsidRDefault="00E36AE2" w:rsidP="00E36AE2">
      <w:pPr>
        <w:rPr>
          <w:lang w:val="en-IN"/>
        </w:rPr>
      </w:pPr>
    </w:p>
    <w:p w14:paraId="62A2C0DC" w14:textId="313F33B3" w:rsidR="00E36AE2" w:rsidRPr="00E36AE2" w:rsidRDefault="00E36AE2" w:rsidP="00E36AE2">
      <w:pPr>
        <w:rPr>
          <w:b/>
          <w:bCs/>
        </w:rPr>
      </w:pPr>
    </w:p>
    <w:p w14:paraId="50F9ED19" w14:textId="77777777" w:rsidR="000727B1" w:rsidRPr="00B9285E" w:rsidRDefault="00000000" w:rsidP="00B9285E">
      <w:pPr>
        <w:rPr>
          <w:b/>
          <w:bCs/>
          <w:sz w:val="28"/>
          <w:szCs w:val="28"/>
        </w:rPr>
      </w:pPr>
      <w:r w:rsidRPr="00B9285E">
        <w:rPr>
          <w:b/>
          <w:bCs/>
          <w:sz w:val="28"/>
          <w:szCs w:val="28"/>
        </w:rPr>
        <w:t>9. Conclusion</w:t>
      </w:r>
    </w:p>
    <w:p w14:paraId="737DE619" w14:textId="77E970E1" w:rsidR="001C7AA9" w:rsidRPr="001C7AA9" w:rsidRDefault="001C7AA9" w:rsidP="001C7AA9">
      <w:pPr>
        <w:rPr>
          <w:lang w:val="en-IN"/>
        </w:rPr>
      </w:pPr>
      <w:r w:rsidRPr="001C7AA9">
        <w:rPr>
          <w:lang w:val="en-IN"/>
        </w:rPr>
        <w:t xml:space="preserve">During my internship, I developed the Real-Time Job Analytics Portal, which uses geospatial mapping, dynamic filtering, and interactive dashboards to greatly enhance job market analysis. It enables both recruiters and job seekers to make well-informed decisions by integrating real-time job insights and time-sensitive visualizations (active between 3 PM and 6 PM IST). My grasp of analytics and employment trends has grown </w:t>
      </w:r>
      <w:proofErr w:type="gramStart"/>
      <w:r w:rsidRPr="001C7AA9">
        <w:rPr>
          <w:lang w:val="en-IN"/>
        </w:rPr>
        <w:t>as a result of</w:t>
      </w:r>
      <w:proofErr w:type="gramEnd"/>
      <w:r w:rsidRPr="001C7AA9">
        <w:rPr>
          <w:lang w:val="en-IN"/>
        </w:rPr>
        <w:t xml:space="preserve"> this practical project, which also improved my data visualization abilities.</w:t>
      </w:r>
    </w:p>
    <w:p w14:paraId="1F09BB5D" w14:textId="3FF13442" w:rsidR="000727B1" w:rsidRDefault="000727B1"/>
    <w:sectPr w:rsidR="000727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C7E22"/>
    <w:multiLevelType w:val="hybridMultilevel"/>
    <w:tmpl w:val="C80E5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8076FA"/>
    <w:multiLevelType w:val="hybridMultilevel"/>
    <w:tmpl w:val="BCB4D820"/>
    <w:lvl w:ilvl="0" w:tplc="16C02DA0">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80F5CFE"/>
    <w:multiLevelType w:val="hybridMultilevel"/>
    <w:tmpl w:val="6958E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7F6C39"/>
    <w:multiLevelType w:val="hybridMultilevel"/>
    <w:tmpl w:val="41222A40"/>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271D37"/>
    <w:multiLevelType w:val="hybridMultilevel"/>
    <w:tmpl w:val="4A6A5B3A"/>
    <w:lvl w:ilvl="0" w:tplc="16C02DA0">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3059B9"/>
    <w:multiLevelType w:val="hybridMultilevel"/>
    <w:tmpl w:val="7338B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176201"/>
    <w:multiLevelType w:val="hybridMultilevel"/>
    <w:tmpl w:val="026682EE"/>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8E6116"/>
    <w:multiLevelType w:val="hybridMultilevel"/>
    <w:tmpl w:val="BD120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057C2"/>
    <w:multiLevelType w:val="hybridMultilevel"/>
    <w:tmpl w:val="CFB60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E12AB7"/>
    <w:multiLevelType w:val="hybridMultilevel"/>
    <w:tmpl w:val="DA4AE7F2"/>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0724DB"/>
    <w:multiLevelType w:val="hybridMultilevel"/>
    <w:tmpl w:val="EE70F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1279C7"/>
    <w:multiLevelType w:val="hybridMultilevel"/>
    <w:tmpl w:val="166C7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5E2861"/>
    <w:multiLevelType w:val="hybridMultilevel"/>
    <w:tmpl w:val="1F182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923D0E"/>
    <w:multiLevelType w:val="hybridMultilevel"/>
    <w:tmpl w:val="0E2AD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8C48E2"/>
    <w:multiLevelType w:val="hybridMultilevel"/>
    <w:tmpl w:val="85F6D6BC"/>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03D13"/>
    <w:multiLevelType w:val="hybridMultilevel"/>
    <w:tmpl w:val="9D427AB2"/>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2E64FD"/>
    <w:multiLevelType w:val="hybridMultilevel"/>
    <w:tmpl w:val="F90CD268"/>
    <w:lvl w:ilvl="0" w:tplc="16C02DA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752DBD"/>
    <w:multiLevelType w:val="hybridMultilevel"/>
    <w:tmpl w:val="1C8211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75795B"/>
    <w:multiLevelType w:val="hybridMultilevel"/>
    <w:tmpl w:val="57E42DC8"/>
    <w:lvl w:ilvl="0" w:tplc="16C02DA0">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3450728">
    <w:abstractNumId w:val="8"/>
  </w:num>
  <w:num w:numId="2" w16cid:durableId="1742093915">
    <w:abstractNumId w:val="6"/>
  </w:num>
  <w:num w:numId="3" w16cid:durableId="23792170">
    <w:abstractNumId w:val="5"/>
  </w:num>
  <w:num w:numId="4" w16cid:durableId="861671411">
    <w:abstractNumId w:val="4"/>
  </w:num>
  <w:num w:numId="5" w16cid:durableId="1227031301">
    <w:abstractNumId w:val="7"/>
  </w:num>
  <w:num w:numId="6" w16cid:durableId="1475874201">
    <w:abstractNumId w:val="3"/>
  </w:num>
  <w:num w:numId="7" w16cid:durableId="294336012">
    <w:abstractNumId w:val="2"/>
  </w:num>
  <w:num w:numId="8" w16cid:durableId="469369230">
    <w:abstractNumId w:val="1"/>
  </w:num>
  <w:num w:numId="9" w16cid:durableId="1169514901">
    <w:abstractNumId w:val="0"/>
  </w:num>
  <w:num w:numId="10" w16cid:durableId="1947037441">
    <w:abstractNumId w:val="22"/>
  </w:num>
  <w:num w:numId="11" w16cid:durableId="1152327861">
    <w:abstractNumId w:val="11"/>
  </w:num>
  <w:num w:numId="12" w16cid:durableId="1360548213">
    <w:abstractNumId w:val="20"/>
  </w:num>
  <w:num w:numId="13" w16cid:durableId="1643998698">
    <w:abstractNumId w:val="18"/>
  </w:num>
  <w:num w:numId="14" w16cid:durableId="1665737336">
    <w:abstractNumId w:val="26"/>
  </w:num>
  <w:num w:numId="15" w16cid:durableId="564609600">
    <w:abstractNumId w:val="10"/>
  </w:num>
  <w:num w:numId="16" w16cid:durableId="1775319538">
    <w:abstractNumId w:val="27"/>
  </w:num>
  <w:num w:numId="17" w16cid:durableId="1004891998">
    <w:abstractNumId w:val="17"/>
  </w:num>
  <w:num w:numId="18" w16cid:durableId="1562666847">
    <w:abstractNumId w:val="9"/>
  </w:num>
  <w:num w:numId="19" w16cid:durableId="545919284">
    <w:abstractNumId w:val="14"/>
  </w:num>
  <w:num w:numId="20" w16cid:durableId="670448623">
    <w:abstractNumId w:val="19"/>
  </w:num>
  <w:num w:numId="21" w16cid:durableId="787429832">
    <w:abstractNumId w:val="16"/>
  </w:num>
  <w:num w:numId="22" w16cid:durableId="568346942">
    <w:abstractNumId w:val="21"/>
  </w:num>
  <w:num w:numId="23" w16cid:durableId="355079019">
    <w:abstractNumId w:val="13"/>
  </w:num>
  <w:num w:numId="24" w16cid:durableId="131994215">
    <w:abstractNumId w:val="15"/>
  </w:num>
  <w:num w:numId="25" w16cid:durableId="1294366307">
    <w:abstractNumId w:val="12"/>
  </w:num>
  <w:num w:numId="26" w16cid:durableId="653460041">
    <w:abstractNumId w:val="25"/>
  </w:num>
  <w:num w:numId="27" w16cid:durableId="2120031379">
    <w:abstractNumId w:val="24"/>
  </w:num>
  <w:num w:numId="28" w16cid:durableId="4397581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7B1"/>
    <w:rsid w:val="00075243"/>
    <w:rsid w:val="0015074B"/>
    <w:rsid w:val="0016223D"/>
    <w:rsid w:val="001B7525"/>
    <w:rsid w:val="001C7AA9"/>
    <w:rsid w:val="0029639D"/>
    <w:rsid w:val="00326F90"/>
    <w:rsid w:val="006147F2"/>
    <w:rsid w:val="006C677D"/>
    <w:rsid w:val="00923A1D"/>
    <w:rsid w:val="00AA1D8D"/>
    <w:rsid w:val="00B47730"/>
    <w:rsid w:val="00B540EF"/>
    <w:rsid w:val="00B9285E"/>
    <w:rsid w:val="00CB0664"/>
    <w:rsid w:val="00CB567D"/>
    <w:rsid w:val="00D01F78"/>
    <w:rsid w:val="00D91236"/>
    <w:rsid w:val="00E36AE2"/>
    <w:rsid w:val="00E94B2C"/>
    <w:rsid w:val="00F476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18EC2"/>
  <w14:defaultImageDpi w14:val="300"/>
  <w15:docId w15:val="{C72F1934-72EF-42A5-A3F4-F39D831A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476AC"/>
    <w:rPr>
      <w:color w:val="0000FF" w:themeColor="hyperlink"/>
      <w:u w:val="single"/>
    </w:rPr>
  </w:style>
  <w:style w:type="character" w:styleId="UnresolvedMention">
    <w:name w:val="Unresolved Mention"/>
    <w:basedOn w:val="DefaultParagraphFont"/>
    <w:uiPriority w:val="99"/>
    <w:semiHidden/>
    <w:unhideWhenUsed/>
    <w:rsid w:val="00F4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195">
      <w:bodyDiv w:val="1"/>
      <w:marLeft w:val="0"/>
      <w:marRight w:val="0"/>
      <w:marTop w:val="0"/>
      <w:marBottom w:val="0"/>
      <w:divBdr>
        <w:top w:val="none" w:sz="0" w:space="0" w:color="auto"/>
        <w:left w:val="none" w:sz="0" w:space="0" w:color="auto"/>
        <w:bottom w:val="none" w:sz="0" w:space="0" w:color="auto"/>
        <w:right w:val="none" w:sz="0" w:space="0" w:color="auto"/>
      </w:divBdr>
    </w:div>
    <w:div w:id="38094845">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0321789">
      <w:bodyDiv w:val="1"/>
      <w:marLeft w:val="0"/>
      <w:marRight w:val="0"/>
      <w:marTop w:val="0"/>
      <w:marBottom w:val="0"/>
      <w:divBdr>
        <w:top w:val="none" w:sz="0" w:space="0" w:color="auto"/>
        <w:left w:val="none" w:sz="0" w:space="0" w:color="auto"/>
        <w:bottom w:val="none" w:sz="0" w:space="0" w:color="auto"/>
        <w:right w:val="none" w:sz="0" w:space="0" w:color="auto"/>
      </w:divBdr>
    </w:div>
    <w:div w:id="161285081">
      <w:bodyDiv w:val="1"/>
      <w:marLeft w:val="0"/>
      <w:marRight w:val="0"/>
      <w:marTop w:val="0"/>
      <w:marBottom w:val="0"/>
      <w:divBdr>
        <w:top w:val="none" w:sz="0" w:space="0" w:color="auto"/>
        <w:left w:val="none" w:sz="0" w:space="0" w:color="auto"/>
        <w:bottom w:val="none" w:sz="0" w:space="0" w:color="auto"/>
        <w:right w:val="none" w:sz="0" w:space="0" w:color="auto"/>
      </w:divBdr>
    </w:div>
    <w:div w:id="224724225">
      <w:bodyDiv w:val="1"/>
      <w:marLeft w:val="0"/>
      <w:marRight w:val="0"/>
      <w:marTop w:val="0"/>
      <w:marBottom w:val="0"/>
      <w:divBdr>
        <w:top w:val="none" w:sz="0" w:space="0" w:color="auto"/>
        <w:left w:val="none" w:sz="0" w:space="0" w:color="auto"/>
        <w:bottom w:val="none" w:sz="0" w:space="0" w:color="auto"/>
        <w:right w:val="none" w:sz="0" w:space="0" w:color="auto"/>
      </w:divBdr>
    </w:div>
    <w:div w:id="289630220">
      <w:bodyDiv w:val="1"/>
      <w:marLeft w:val="0"/>
      <w:marRight w:val="0"/>
      <w:marTop w:val="0"/>
      <w:marBottom w:val="0"/>
      <w:divBdr>
        <w:top w:val="none" w:sz="0" w:space="0" w:color="auto"/>
        <w:left w:val="none" w:sz="0" w:space="0" w:color="auto"/>
        <w:bottom w:val="none" w:sz="0" w:space="0" w:color="auto"/>
        <w:right w:val="none" w:sz="0" w:space="0" w:color="auto"/>
      </w:divBdr>
    </w:div>
    <w:div w:id="354305764">
      <w:bodyDiv w:val="1"/>
      <w:marLeft w:val="0"/>
      <w:marRight w:val="0"/>
      <w:marTop w:val="0"/>
      <w:marBottom w:val="0"/>
      <w:divBdr>
        <w:top w:val="none" w:sz="0" w:space="0" w:color="auto"/>
        <w:left w:val="none" w:sz="0" w:space="0" w:color="auto"/>
        <w:bottom w:val="none" w:sz="0" w:space="0" w:color="auto"/>
        <w:right w:val="none" w:sz="0" w:space="0" w:color="auto"/>
      </w:divBdr>
    </w:div>
    <w:div w:id="398207513">
      <w:bodyDiv w:val="1"/>
      <w:marLeft w:val="0"/>
      <w:marRight w:val="0"/>
      <w:marTop w:val="0"/>
      <w:marBottom w:val="0"/>
      <w:divBdr>
        <w:top w:val="none" w:sz="0" w:space="0" w:color="auto"/>
        <w:left w:val="none" w:sz="0" w:space="0" w:color="auto"/>
        <w:bottom w:val="none" w:sz="0" w:space="0" w:color="auto"/>
        <w:right w:val="none" w:sz="0" w:space="0" w:color="auto"/>
      </w:divBdr>
    </w:div>
    <w:div w:id="412430757">
      <w:bodyDiv w:val="1"/>
      <w:marLeft w:val="0"/>
      <w:marRight w:val="0"/>
      <w:marTop w:val="0"/>
      <w:marBottom w:val="0"/>
      <w:divBdr>
        <w:top w:val="none" w:sz="0" w:space="0" w:color="auto"/>
        <w:left w:val="none" w:sz="0" w:space="0" w:color="auto"/>
        <w:bottom w:val="none" w:sz="0" w:space="0" w:color="auto"/>
        <w:right w:val="none" w:sz="0" w:space="0" w:color="auto"/>
      </w:divBdr>
    </w:div>
    <w:div w:id="455831916">
      <w:bodyDiv w:val="1"/>
      <w:marLeft w:val="0"/>
      <w:marRight w:val="0"/>
      <w:marTop w:val="0"/>
      <w:marBottom w:val="0"/>
      <w:divBdr>
        <w:top w:val="none" w:sz="0" w:space="0" w:color="auto"/>
        <w:left w:val="none" w:sz="0" w:space="0" w:color="auto"/>
        <w:bottom w:val="none" w:sz="0" w:space="0" w:color="auto"/>
        <w:right w:val="none" w:sz="0" w:space="0" w:color="auto"/>
      </w:divBdr>
    </w:div>
    <w:div w:id="475995202">
      <w:bodyDiv w:val="1"/>
      <w:marLeft w:val="0"/>
      <w:marRight w:val="0"/>
      <w:marTop w:val="0"/>
      <w:marBottom w:val="0"/>
      <w:divBdr>
        <w:top w:val="none" w:sz="0" w:space="0" w:color="auto"/>
        <w:left w:val="none" w:sz="0" w:space="0" w:color="auto"/>
        <w:bottom w:val="none" w:sz="0" w:space="0" w:color="auto"/>
        <w:right w:val="none" w:sz="0" w:space="0" w:color="auto"/>
      </w:divBdr>
    </w:div>
    <w:div w:id="500193683">
      <w:bodyDiv w:val="1"/>
      <w:marLeft w:val="0"/>
      <w:marRight w:val="0"/>
      <w:marTop w:val="0"/>
      <w:marBottom w:val="0"/>
      <w:divBdr>
        <w:top w:val="none" w:sz="0" w:space="0" w:color="auto"/>
        <w:left w:val="none" w:sz="0" w:space="0" w:color="auto"/>
        <w:bottom w:val="none" w:sz="0" w:space="0" w:color="auto"/>
        <w:right w:val="none" w:sz="0" w:space="0" w:color="auto"/>
      </w:divBdr>
    </w:div>
    <w:div w:id="574710512">
      <w:bodyDiv w:val="1"/>
      <w:marLeft w:val="0"/>
      <w:marRight w:val="0"/>
      <w:marTop w:val="0"/>
      <w:marBottom w:val="0"/>
      <w:divBdr>
        <w:top w:val="none" w:sz="0" w:space="0" w:color="auto"/>
        <w:left w:val="none" w:sz="0" w:space="0" w:color="auto"/>
        <w:bottom w:val="none" w:sz="0" w:space="0" w:color="auto"/>
        <w:right w:val="none" w:sz="0" w:space="0" w:color="auto"/>
      </w:divBdr>
    </w:div>
    <w:div w:id="651956025">
      <w:bodyDiv w:val="1"/>
      <w:marLeft w:val="0"/>
      <w:marRight w:val="0"/>
      <w:marTop w:val="0"/>
      <w:marBottom w:val="0"/>
      <w:divBdr>
        <w:top w:val="none" w:sz="0" w:space="0" w:color="auto"/>
        <w:left w:val="none" w:sz="0" w:space="0" w:color="auto"/>
        <w:bottom w:val="none" w:sz="0" w:space="0" w:color="auto"/>
        <w:right w:val="none" w:sz="0" w:space="0" w:color="auto"/>
      </w:divBdr>
    </w:div>
    <w:div w:id="713847984">
      <w:bodyDiv w:val="1"/>
      <w:marLeft w:val="0"/>
      <w:marRight w:val="0"/>
      <w:marTop w:val="0"/>
      <w:marBottom w:val="0"/>
      <w:divBdr>
        <w:top w:val="none" w:sz="0" w:space="0" w:color="auto"/>
        <w:left w:val="none" w:sz="0" w:space="0" w:color="auto"/>
        <w:bottom w:val="none" w:sz="0" w:space="0" w:color="auto"/>
        <w:right w:val="none" w:sz="0" w:space="0" w:color="auto"/>
      </w:divBdr>
    </w:div>
    <w:div w:id="731537335">
      <w:bodyDiv w:val="1"/>
      <w:marLeft w:val="0"/>
      <w:marRight w:val="0"/>
      <w:marTop w:val="0"/>
      <w:marBottom w:val="0"/>
      <w:divBdr>
        <w:top w:val="none" w:sz="0" w:space="0" w:color="auto"/>
        <w:left w:val="none" w:sz="0" w:space="0" w:color="auto"/>
        <w:bottom w:val="none" w:sz="0" w:space="0" w:color="auto"/>
        <w:right w:val="none" w:sz="0" w:space="0" w:color="auto"/>
      </w:divBdr>
    </w:div>
    <w:div w:id="820001832">
      <w:bodyDiv w:val="1"/>
      <w:marLeft w:val="0"/>
      <w:marRight w:val="0"/>
      <w:marTop w:val="0"/>
      <w:marBottom w:val="0"/>
      <w:divBdr>
        <w:top w:val="none" w:sz="0" w:space="0" w:color="auto"/>
        <w:left w:val="none" w:sz="0" w:space="0" w:color="auto"/>
        <w:bottom w:val="none" w:sz="0" w:space="0" w:color="auto"/>
        <w:right w:val="none" w:sz="0" w:space="0" w:color="auto"/>
      </w:divBdr>
    </w:div>
    <w:div w:id="827333165">
      <w:bodyDiv w:val="1"/>
      <w:marLeft w:val="0"/>
      <w:marRight w:val="0"/>
      <w:marTop w:val="0"/>
      <w:marBottom w:val="0"/>
      <w:divBdr>
        <w:top w:val="none" w:sz="0" w:space="0" w:color="auto"/>
        <w:left w:val="none" w:sz="0" w:space="0" w:color="auto"/>
        <w:bottom w:val="none" w:sz="0" w:space="0" w:color="auto"/>
        <w:right w:val="none" w:sz="0" w:space="0" w:color="auto"/>
      </w:divBdr>
    </w:div>
    <w:div w:id="836312308">
      <w:bodyDiv w:val="1"/>
      <w:marLeft w:val="0"/>
      <w:marRight w:val="0"/>
      <w:marTop w:val="0"/>
      <w:marBottom w:val="0"/>
      <w:divBdr>
        <w:top w:val="none" w:sz="0" w:space="0" w:color="auto"/>
        <w:left w:val="none" w:sz="0" w:space="0" w:color="auto"/>
        <w:bottom w:val="none" w:sz="0" w:space="0" w:color="auto"/>
        <w:right w:val="none" w:sz="0" w:space="0" w:color="auto"/>
      </w:divBdr>
    </w:div>
    <w:div w:id="861089964">
      <w:bodyDiv w:val="1"/>
      <w:marLeft w:val="0"/>
      <w:marRight w:val="0"/>
      <w:marTop w:val="0"/>
      <w:marBottom w:val="0"/>
      <w:divBdr>
        <w:top w:val="none" w:sz="0" w:space="0" w:color="auto"/>
        <w:left w:val="none" w:sz="0" w:space="0" w:color="auto"/>
        <w:bottom w:val="none" w:sz="0" w:space="0" w:color="auto"/>
        <w:right w:val="none" w:sz="0" w:space="0" w:color="auto"/>
      </w:divBdr>
    </w:div>
    <w:div w:id="862865203">
      <w:bodyDiv w:val="1"/>
      <w:marLeft w:val="0"/>
      <w:marRight w:val="0"/>
      <w:marTop w:val="0"/>
      <w:marBottom w:val="0"/>
      <w:divBdr>
        <w:top w:val="none" w:sz="0" w:space="0" w:color="auto"/>
        <w:left w:val="none" w:sz="0" w:space="0" w:color="auto"/>
        <w:bottom w:val="none" w:sz="0" w:space="0" w:color="auto"/>
        <w:right w:val="none" w:sz="0" w:space="0" w:color="auto"/>
      </w:divBdr>
    </w:div>
    <w:div w:id="868956692">
      <w:bodyDiv w:val="1"/>
      <w:marLeft w:val="0"/>
      <w:marRight w:val="0"/>
      <w:marTop w:val="0"/>
      <w:marBottom w:val="0"/>
      <w:divBdr>
        <w:top w:val="none" w:sz="0" w:space="0" w:color="auto"/>
        <w:left w:val="none" w:sz="0" w:space="0" w:color="auto"/>
        <w:bottom w:val="none" w:sz="0" w:space="0" w:color="auto"/>
        <w:right w:val="none" w:sz="0" w:space="0" w:color="auto"/>
      </w:divBdr>
    </w:div>
    <w:div w:id="893472726">
      <w:bodyDiv w:val="1"/>
      <w:marLeft w:val="0"/>
      <w:marRight w:val="0"/>
      <w:marTop w:val="0"/>
      <w:marBottom w:val="0"/>
      <w:divBdr>
        <w:top w:val="none" w:sz="0" w:space="0" w:color="auto"/>
        <w:left w:val="none" w:sz="0" w:space="0" w:color="auto"/>
        <w:bottom w:val="none" w:sz="0" w:space="0" w:color="auto"/>
        <w:right w:val="none" w:sz="0" w:space="0" w:color="auto"/>
      </w:divBdr>
    </w:div>
    <w:div w:id="897860068">
      <w:bodyDiv w:val="1"/>
      <w:marLeft w:val="0"/>
      <w:marRight w:val="0"/>
      <w:marTop w:val="0"/>
      <w:marBottom w:val="0"/>
      <w:divBdr>
        <w:top w:val="none" w:sz="0" w:space="0" w:color="auto"/>
        <w:left w:val="none" w:sz="0" w:space="0" w:color="auto"/>
        <w:bottom w:val="none" w:sz="0" w:space="0" w:color="auto"/>
        <w:right w:val="none" w:sz="0" w:space="0" w:color="auto"/>
      </w:divBdr>
    </w:div>
    <w:div w:id="924221314">
      <w:bodyDiv w:val="1"/>
      <w:marLeft w:val="0"/>
      <w:marRight w:val="0"/>
      <w:marTop w:val="0"/>
      <w:marBottom w:val="0"/>
      <w:divBdr>
        <w:top w:val="none" w:sz="0" w:space="0" w:color="auto"/>
        <w:left w:val="none" w:sz="0" w:space="0" w:color="auto"/>
        <w:bottom w:val="none" w:sz="0" w:space="0" w:color="auto"/>
        <w:right w:val="none" w:sz="0" w:space="0" w:color="auto"/>
      </w:divBdr>
    </w:div>
    <w:div w:id="949429532">
      <w:bodyDiv w:val="1"/>
      <w:marLeft w:val="0"/>
      <w:marRight w:val="0"/>
      <w:marTop w:val="0"/>
      <w:marBottom w:val="0"/>
      <w:divBdr>
        <w:top w:val="none" w:sz="0" w:space="0" w:color="auto"/>
        <w:left w:val="none" w:sz="0" w:space="0" w:color="auto"/>
        <w:bottom w:val="none" w:sz="0" w:space="0" w:color="auto"/>
        <w:right w:val="none" w:sz="0" w:space="0" w:color="auto"/>
      </w:divBdr>
    </w:div>
    <w:div w:id="974678161">
      <w:bodyDiv w:val="1"/>
      <w:marLeft w:val="0"/>
      <w:marRight w:val="0"/>
      <w:marTop w:val="0"/>
      <w:marBottom w:val="0"/>
      <w:divBdr>
        <w:top w:val="none" w:sz="0" w:space="0" w:color="auto"/>
        <w:left w:val="none" w:sz="0" w:space="0" w:color="auto"/>
        <w:bottom w:val="none" w:sz="0" w:space="0" w:color="auto"/>
        <w:right w:val="none" w:sz="0" w:space="0" w:color="auto"/>
      </w:divBdr>
    </w:div>
    <w:div w:id="1019740719">
      <w:bodyDiv w:val="1"/>
      <w:marLeft w:val="0"/>
      <w:marRight w:val="0"/>
      <w:marTop w:val="0"/>
      <w:marBottom w:val="0"/>
      <w:divBdr>
        <w:top w:val="none" w:sz="0" w:space="0" w:color="auto"/>
        <w:left w:val="none" w:sz="0" w:space="0" w:color="auto"/>
        <w:bottom w:val="none" w:sz="0" w:space="0" w:color="auto"/>
        <w:right w:val="none" w:sz="0" w:space="0" w:color="auto"/>
      </w:divBdr>
    </w:div>
    <w:div w:id="1037579810">
      <w:bodyDiv w:val="1"/>
      <w:marLeft w:val="0"/>
      <w:marRight w:val="0"/>
      <w:marTop w:val="0"/>
      <w:marBottom w:val="0"/>
      <w:divBdr>
        <w:top w:val="none" w:sz="0" w:space="0" w:color="auto"/>
        <w:left w:val="none" w:sz="0" w:space="0" w:color="auto"/>
        <w:bottom w:val="none" w:sz="0" w:space="0" w:color="auto"/>
        <w:right w:val="none" w:sz="0" w:space="0" w:color="auto"/>
      </w:divBdr>
    </w:div>
    <w:div w:id="1055935421">
      <w:bodyDiv w:val="1"/>
      <w:marLeft w:val="0"/>
      <w:marRight w:val="0"/>
      <w:marTop w:val="0"/>
      <w:marBottom w:val="0"/>
      <w:divBdr>
        <w:top w:val="none" w:sz="0" w:space="0" w:color="auto"/>
        <w:left w:val="none" w:sz="0" w:space="0" w:color="auto"/>
        <w:bottom w:val="none" w:sz="0" w:space="0" w:color="auto"/>
        <w:right w:val="none" w:sz="0" w:space="0" w:color="auto"/>
      </w:divBdr>
    </w:div>
    <w:div w:id="1077554237">
      <w:bodyDiv w:val="1"/>
      <w:marLeft w:val="0"/>
      <w:marRight w:val="0"/>
      <w:marTop w:val="0"/>
      <w:marBottom w:val="0"/>
      <w:divBdr>
        <w:top w:val="none" w:sz="0" w:space="0" w:color="auto"/>
        <w:left w:val="none" w:sz="0" w:space="0" w:color="auto"/>
        <w:bottom w:val="none" w:sz="0" w:space="0" w:color="auto"/>
        <w:right w:val="none" w:sz="0" w:space="0" w:color="auto"/>
      </w:divBdr>
    </w:div>
    <w:div w:id="1132403320">
      <w:bodyDiv w:val="1"/>
      <w:marLeft w:val="0"/>
      <w:marRight w:val="0"/>
      <w:marTop w:val="0"/>
      <w:marBottom w:val="0"/>
      <w:divBdr>
        <w:top w:val="none" w:sz="0" w:space="0" w:color="auto"/>
        <w:left w:val="none" w:sz="0" w:space="0" w:color="auto"/>
        <w:bottom w:val="none" w:sz="0" w:space="0" w:color="auto"/>
        <w:right w:val="none" w:sz="0" w:space="0" w:color="auto"/>
      </w:divBdr>
    </w:div>
    <w:div w:id="1210648380">
      <w:bodyDiv w:val="1"/>
      <w:marLeft w:val="0"/>
      <w:marRight w:val="0"/>
      <w:marTop w:val="0"/>
      <w:marBottom w:val="0"/>
      <w:divBdr>
        <w:top w:val="none" w:sz="0" w:space="0" w:color="auto"/>
        <w:left w:val="none" w:sz="0" w:space="0" w:color="auto"/>
        <w:bottom w:val="none" w:sz="0" w:space="0" w:color="auto"/>
        <w:right w:val="none" w:sz="0" w:space="0" w:color="auto"/>
      </w:divBdr>
    </w:div>
    <w:div w:id="1248997958">
      <w:bodyDiv w:val="1"/>
      <w:marLeft w:val="0"/>
      <w:marRight w:val="0"/>
      <w:marTop w:val="0"/>
      <w:marBottom w:val="0"/>
      <w:divBdr>
        <w:top w:val="none" w:sz="0" w:space="0" w:color="auto"/>
        <w:left w:val="none" w:sz="0" w:space="0" w:color="auto"/>
        <w:bottom w:val="none" w:sz="0" w:space="0" w:color="auto"/>
        <w:right w:val="none" w:sz="0" w:space="0" w:color="auto"/>
      </w:divBdr>
    </w:div>
    <w:div w:id="1304656733">
      <w:bodyDiv w:val="1"/>
      <w:marLeft w:val="0"/>
      <w:marRight w:val="0"/>
      <w:marTop w:val="0"/>
      <w:marBottom w:val="0"/>
      <w:divBdr>
        <w:top w:val="none" w:sz="0" w:space="0" w:color="auto"/>
        <w:left w:val="none" w:sz="0" w:space="0" w:color="auto"/>
        <w:bottom w:val="none" w:sz="0" w:space="0" w:color="auto"/>
        <w:right w:val="none" w:sz="0" w:space="0" w:color="auto"/>
      </w:divBdr>
    </w:div>
    <w:div w:id="1304693736">
      <w:bodyDiv w:val="1"/>
      <w:marLeft w:val="0"/>
      <w:marRight w:val="0"/>
      <w:marTop w:val="0"/>
      <w:marBottom w:val="0"/>
      <w:divBdr>
        <w:top w:val="none" w:sz="0" w:space="0" w:color="auto"/>
        <w:left w:val="none" w:sz="0" w:space="0" w:color="auto"/>
        <w:bottom w:val="none" w:sz="0" w:space="0" w:color="auto"/>
        <w:right w:val="none" w:sz="0" w:space="0" w:color="auto"/>
      </w:divBdr>
    </w:div>
    <w:div w:id="1313563650">
      <w:bodyDiv w:val="1"/>
      <w:marLeft w:val="0"/>
      <w:marRight w:val="0"/>
      <w:marTop w:val="0"/>
      <w:marBottom w:val="0"/>
      <w:divBdr>
        <w:top w:val="none" w:sz="0" w:space="0" w:color="auto"/>
        <w:left w:val="none" w:sz="0" w:space="0" w:color="auto"/>
        <w:bottom w:val="none" w:sz="0" w:space="0" w:color="auto"/>
        <w:right w:val="none" w:sz="0" w:space="0" w:color="auto"/>
      </w:divBdr>
    </w:div>
    <w:div w:id="1395619423">
      <w:bodyDiv w:val="1"/>
      <w:marLeft w:val="0"/>
      <w:marRight w:val="0"/>
      <w:marTop w:val="0"/>
      <w:marBottom w:val="0"/>
      <w:divBdr>
        <w:top w:val="none" w:sz="0" w:space="0" w:color="auto"/>
        <w:left w:val="none" w:sz="0" w:space="0" w:color="auto"/>
        <w:bottom w:val="none" w:sz="0" w:space="0" w:color="auto"/>
        <w:right w:val="none" w:sz="0" w:space="0" w:color="auto"/>
      </w:divBdr>
    </w:div>
    <w:div w:id="1433627943">
      <w:bodyDiv w:val="1"/>
      <w:marLeft w:val="0"/>
      <w:marRight w:val="0"/>
      <w:marTop w:val="0"/>
      <w:marBottom w:val="0"/>
      <w:divBdr>
        <w:top w:val="none" w:sz="0" w:space="0" w:color="auto"/>
        <w:left w:val="none" w:sz="0" w:space="0" w:color="auto"/>
        <w:bottom w:val="none" w:sz="0" w:space="0" w:color="auto"/>
        <w:right w:val="none" w:sz="0" w:space="0" w:color="auto"/>
      </w:divBdr>
    </w:div>
    <w:div w:id="1485705477">
      <w:bodyDiv w:val="1"/>
      <w:marLeft w:val="0"/>
      <w:marRight w:val="0"/>
      <w:marTop w:val="0"/>
      <w:marBottom w:val="0"/>
      <w:divBdr>
        <w:top w:val="none" w:sz="0" w:space="0" w:color="auto"/>
        <w:left w:val="none" w:sz="0" w:space="0" w:color="auto"/>
        <w:bottom w:val="none" w:sz="0" w:space="0" w:color="auto"/>
        <w:right w:val="none" w:sz="0" w:space="0" w:color="auto"/>
      </w:divBdr>
    </w:div>
    <w:div w:id="1493254653">
      <w:bodyDiv w:val="1"/>
      <w:marLeft w:val="0"/>
      <w:marRight w:val="0"/>
      <w:marTop w:val="0"/>
      <w:marBottom w:val="0"/>
      <w:divBdr>
        <w:top w:val="none" w:sz="0" w:space="0" w:color="auto"/>
        <w:left w:val="none" w:sz="0" w:space="0" w:color="auto"/>
        <w:bottom w:val="none" w:sz="0" w:space="0" w:color="auto"/>
        <w:right w:val="none" w:sz="0" w:space="0" w:color="auto"/>
      </w:divBdr>
    </w:div>
    <w:div w:id="1497260522">
      <w:bodyDiv w:val="1"/>
      <w:marLeft w:val="0"/>
      <w:marRight w:val="0"/>
      <w:marTop w:val="0"/>
      <w:marBottom w:val="0"/>
      <w:divBdr>
        <w:top w:val="none" w:sz="0" w:space="0" w:color="auto"/>
        <w:left w:val="none" w:sz="0" w:space="0" w:color="auto"/>
        <w:bottom w:val="none" w:sz="0" w:space="0" w:color="auto"/>
        <w:right w:val="none" w:sz="0" w:space="0" w:color="auto"/>
      </w:divBdr>
    </w:div>
    <w:div w:id="1530803362">
      <w:bodyDiv w:val="1"/>
      <w:marLeft w:val="0"/>
      <w:marRight w:val="0"/>
      <w:marTop w:val="0"/>
      <w:marBottom w:val="0"/>
      <w:divBdr>
        <w:top w:val="none" w:sz="0" w:space="0" w:color="auto"/>
        <w:left w:val="none" w:sz="0" w:space="0" w:color="auto"/>
        <w:bottom w:val="none" w:sz="0" w:space="0" w:color="auto"/>
        <w:right w:val="none" w:sz="0" w:space="0" w:color="auto"/>
      </w:divBdr>
    </w:div>
    <w:div w:id="1550804904">
      <w:bodyDiv w:val="1"/>
      <w:marLeft w:val="0"/>
      <w:marRight w:val="0"/>
      <w:marTop w:val="0"/>
      <w:marBottom w:val="0"/>
      <w:divBdr>
        <w:top w:val="none" w:sz="0" w:space="0" w:color="auto"/>
        <w:left w:val="none" w:sz="0" w:space="0" w:color="auto"/>
        <w:bottom w:val="none" w:sz="0" w:space="0" w:color="auto"/>
        <w:right w:val="none" w:sz="0" w:space="0" w:color="auto"/>
      </w:divBdr>
    </w:div>
    <w:div w:id="1647273556">
      <w:bodyDiv w:val="1"/>
      <w:marLeft w:val="0"/>
      <w:marRight w:val="0"/>
      <w:marTop w:val="0"/>
      <w:marBottom w:val="0"/>
      <w:divBdr>
        <w:top w:val="none" w:sz="0" w:space="0" w:color="auto"/>
        <w:left w:val="none" w:sz="0" w:space="0" w:color="auto"/>
        <w:bottom w:val="none" w:sz="0" w:space="0" w:color="auto"/>
        <w:right w:val="none" w:sz="0" w:space="0" w:color="auto"/>
      </w:divBdr>
    </w:div>
    <w:div w:id="1769959040">
      <w:bodyDiv w:val="1"/>
      <w:marLeft w:val="0"/>
      <w:marRight w:val="0"/>
      <w:marTop w:val="0"/>
      <w:marBottom w:val="0"/>
      <w:divBdr>
        <w:top w:val="none" w:sz="0" w:space="0" w:color="auto"/>
        <w:left w:val="none" w:sz="0" w:space="0" w:color="auto"/>
        <w:bottom w:val="none" w:sz="0" w:space="0" w:color="auto"/>
        <w:right w:val="none" w:sz="0" w:space="0" w:color="auto"/>
      </w:divBdr>
    </w:div>
    <w:div w:id="1784492474">
      <w:bodyDiv w:val="1"/>
      <w:marLeft w:val="0"/>
      <w:marRight w:val="0"/>
      <w:marTop w:val="0"/>
      <w:marBottom w:val="0"/>
      <w:divBdr>
        <w:top w:val="none" w:sz="0" w:space="0" w:color="auto"/>
        <w:left w:val="none" w:sz="0" w:space="0" w:color="auto"/>
        <w:bottom w:val="none" w:sz="0" w:space="0" w:color="auto"/>
        <w:right w:val="none" w:sz="0" w:space="0" w:color="auto"/>
      </w:divBdr>
    </w:div>
    <w:div w:id="1788113114">
      <w:bodyDiv w:val="1"/>
      <w:marLeft w:val="0"/>
      <w:marRight w:val="0"/>
      <w:marTop w:val="0"/>
      <w:marBottom w:val="0"/>
      <w:divBdr>
        <w:top w:val="none" w:sz="0" w:space="0" w:color="auto"/>
        <w:left w:val="none" w:sz="0" w:space="0" w:color="auto"/>
        <w:bottom w:val="none" w:sz="0" w:space="0" w:color="auto"/>
        <w:right w:val="none" w:sz="0" w:space="0" w:color="auto"/>
      </w:divBdr>
    </w:div>
    <w:div w:id="1788162721">
      <w:bodyDiv w:val="1"/>
      <w:marLeft w:val="0"/>
      <w:marRight w:val="0"/>
      <w:marTop w:val="0"/>
      <w:marBottom w:val="0"/>
      <w:divBdr>
        <w:top w:val="none" w:sz="0" w:space="0" w:color="auto"/>
        <w:left w:val="none" w:sz="0" w:space="0" w:color="auto"/>
        <w:bottom w:val="none" w:sz="0" w:space="0" w:color="auto"/>
        <w:right w:val="none" w:sz="0" w:space="0" w:color="auto"/>
      </w:divBdr>
    </w:div>
    <w:div w:id="1800299341">
      <w:bodyDiv w:val="1"/>
      <w:marLeft w:val="0"/>
      <w:marRight w:val="0"/>
      <w:marTop w:val="0"/>
      <w:marBottom w:val="0"/>
      <w:divBdr>
        <w:top w:val="none" w:sz="0" w:space="0" w:color="auto"/>
        <w:left w:val="none" w:sz="0" w:space="0" w:color="auto"/>
        <w:bottom w:val="none" w:sz="0" w:space="0" w:color="auto"/>
        <w:right w:val="none" w:sz="0" w:space="0" w:color="auto"/>
      </w:divBdr>
    </w:div>
    <w:div w:id="1825731083">
      <w:bodyDiv w:val="1"/>
      <w:marLeft w:val="0"/>
      <w:marRight w:val="0"/>
      <w:marTop w:val="0"/>
      <w:marBottom w:val="0"/>
      <w:divBdr>
        <w:top w:val="none" w:sz="0" w:space="0" w:color="auto"/>
        <w:left w:val="none" w:sz="0" w:space="0" w:color="auto"/>
        <w:bottom w:val="none" w:sz="0" w:space="0" w:color="auto"/>
        <w:right w:val="none" w:sz="0" w:space="0" w:color="auto"/>
      </w:divBdr>
    </w:div>
    <w:div w:id="1831864476">
      <w:bodyDiv w:val="1"/>
      <w:marLeft w:val="0"/>
      <w:marRight w:val="0"/>
      <w:marTop w:val="0"/>
      <w:marBottom w:val="0"/>
      <w:divBdr>
        <w:top w:val="none" w:sz="0" w:space="0" w:color="auto"/>
        <w:left w:val="none" w:sz="0" w:space="0" w:color="auto"/>
        <w:bottom w:val="none" w:sz="0" w:space="0" w:color="auto"/>
        <w:right w:val="none" w:sz="0" w:space="0" w:color="auto"/>
      </w:divBdr>
    </w:div>
    <w:div w:id="1844471379">
      <w:bodyDiv w:val="1"/>
      <w:marLeft w:val="0"/>
      <w:marRight w:val="0"/>
      <w:marTop w:val="0"/>
      <w:marBottom w:val="0"/>
      <w:divBdr>
        <w:top w:val="none" w:sz="0" w:space="0" w:color="auto"/>
        <w:left w:val="none" w:sz="0" w:space="0" w:color="auto"/>
        <w:bottom w:val="none" w:sz="0" w:space="0" w:color="auto"/>
        <w:right w:val="none" w:sz="0" w:space="0" w:color="auto"/>
      </w:divBdr>
    </w:div>
    <w:div w:id="1847741833">
      <w:bodyDiv w:val="1"/>
      <w:marLeft w:val="0"/>
      <w:marRight w:val="0"/>
      <w:marTop w:val="0"/>
      <w:marBottom w:val="0"/>
      <w:divBdr>
        <w:top w:val="none" w:sz="0" w:space="0" w:color="auto"/>
        <w:left w:val="none" w:sz="0" w:space="0" w:color="auto"/>
        <w:bottom w:val="none" w:sz="0" w:space="0" w:color="auto"/>
        <w:right w:val="none" w:sz="0" w:space="0" w:color="auto"/>
      </w:divBdr>
    </w:div>
    <w:div w:id="1893615011">
      <w:bodyDiv w:val="1"/>
      <w:marLeft w:val="0"/>
      <w:marRight w:val="0"/>
      <w:marTop w:val="0"/>
      <w:marBottom w:val="0"/>
      <w:divBdr>
        <w:top w:val="none" w:sz="0" w:space="0" w:color="auto"/>
        <w:left w:val="none" w:sz="0" w:space="0" w:color="auto"/>
        <w:bottom w:val="none" w:sz="0" w:space="0" w:color="auto"/>
        <w:right w:val="none" w:sz="0" w:space="0" w:color="auto"/>
      </w:divBdr>
    </w:div>
    <w:div w:id="1914119807">
      <w:bodyDiv w:val="1"/>
      <w:marLeft w:val="0"/>
      <w:marRight w:val="0"/>
      <w:marTop w:val="0"/>
      <w:marBottom w:val="0"/>
      <w:divBdr>
        <w:top w:val="none" w:sz="0" w:space="0" w:color="auto"/>
        <w:left w:val="none" w:sz="0" w:space="0" w:color="auto"/>
        <w:bottom w:val="none" w:sz="0" w:space="0" w:color="auto"/>
        <w:right w:val="none" w:sz="0" w:space="0" w:color="auto"/>
      </w:divBdr>
    </w:div>
    <w:div w:id="2005352070">
      <w:bodyDiv w:val="1"/>
      <w:marLeft w:val="0"/>
      <w:marRight w:val="0"/>
      <w:marTop w:val="0"/>
      <w:marBottom w:val="0"/>
      <w:divBdr>
        <w:top w:val="none" w:sz="0" w:space="0" w:color="auto"/>
        <w:left w:val="none" w:sz="0" w:space="0" w:color="auto"/>
        <w:bottom w:val="none" w:sz="0" w:space="0" w:color="auto"/>
        <w:right w:val="none" w:sz="0" w:space="0" w:color="auto"/>
      </w:divBdr>
    </w:div>
    <w:div w:id="2123498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heramb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1168</Words>
  <Characters>6660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5. Skills and Competencies</vt:lpstr>
      <vt:lpstr>6. Feedback and Evidence</vt:lpstr>
      <vt:lpstr>7. Challenges and Solutions</vt:lpstr>
      <vt:lpstr>8. Outcomes and Impact</vt:lpstr>
      <vt:lpstr>9. Conclusion</vt:lpstr>
    </vt:vector>
  </TitlesOfParts>
  <Manager/>
  <Company/>
  <LinksUpToDate>false</LinksUpToDate>
  <CharactersWithSpaces>7813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Heramb Khachane</cp:lastModifiedBy>
  <cp:revision>2</cp:revision>
  <cp:lastPrinted>2025-05-16T06:35:00Z</cp:lastPrinted>
  <dcterms:created xsi:type="dcterms:W3CDTF">2025-05-16T06:50:00Z</dcterms:created>
  <dcterms:modified xsi:type="dcterms:W3CDTF">2025-05-16T06:50:00Z</dcterms:modified>
  <cp:category/>
</cp:coreProperties>
</file>